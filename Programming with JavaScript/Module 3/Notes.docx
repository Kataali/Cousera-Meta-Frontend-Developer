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B7AB" w14:textId="77777777" w:rsidR="00CA5666" w:rsidRDefault="00CA5666">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A5666" w14:paraId="3A28E58E" w14:textId="77777777">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09F9EEF8" w14:textId="77777777" w:rsidR="00CA5666" w:rsidRDefault="00CA5666">
            <w:pPr>
              <w:autoSpaceDE w:val="0"/>
              <w:autoSpaceDN w:val="0"/>
              <w:spacing w:after="0" w:line="40" w:lineRule="exact"/>
            </w:pPr>
          </w:p>
          <w:tbl>
            <w:tblPr>
              <w:tblW w:w="31539" w:type="dxa"/>
              <w:tblInd w:w="33" w:type="dxa"/>
              <w:tblLayout w:type="fixed"/>
              <w:tblLook w:val="04A0" w:firstRow="1" w:lastRow="0" w:firstColumn="1" w:lastColumn="0" w:noHBand="0" w:noVBand="1"/>
            </w:tblPr>
            <w:tblGrid>
              <w:gridCol w:w="5340"/>
              <w:gridCol w:w="420"/>
              <w:gridCol w:w="3999"/>
              <w:gridCol w:w="420"/>
              <w:gridCol w:w="4920"/>
              <w:gridCol w:w="420"/>
              <w:gridCol w:w="4920"/>
              <w:gridCol w:w="420"/>
              <w:gridCol w:w="5340"/>
              <w:gridCol w:w="5340"/>
            </w:tblGrid>
            <w:tr w:rsidR="00855772" w14:paraId="3658242F" w14:textId="77777777" w:rsidTr="00855772">
              <w:trPr>
                <w:trHeight w:hRule="exact" w:val="686"/>
              </w:trPr>
              <w:tc>
                <w:tcPr>
                  <w:tcW w:w="5760" w:type="dxa"/>
                  <w:gridSpan w:val="2"/>
                  <w:tcMar>
                    <w:left w:w="0" w:type="dxa"/>
                    <w:right w:w="0" w:type="dxa"/>
                  </w:tcMar>
                </w:tcPr>
                <w:p w14:paraId="54515D62" w14:textId="306A854F" w:rsidR="00855772" w:rsidRDefault="00855772">
                  <w:pPr>
                    <w:autoSpaceDE w:val="0"/>
                    <w:autoSpaceDN w:val="0"/>
                    <w:spacing w:before="60" w:after="0" w:line="268" w:lineRule="exact"/>
                    <w:ind w:left="56"/>
                  </w:pPr>
                  <w:r>
                    <w:rPr>
                      <w:rFonts w:ascii="Montserrat" w:eastAsia="Montserrat" w:hAnsi="Montserrat"/>
                      <w:color w:val="000000"/>
                    </w:rPr>
                    <w:t xml:space="preserve">Topic/Title: </w:t>
                  </w:r>
                  <w:r w:rsidR="002A6A6D" w:rsidRPr="002A6A6D">
                    <w:rPr>
                      <w:rFonts w:ascii="Montserrat" w:eastAsia="Montserrat" w:hAnsi="Montserrat"/>
                      <w:b/>
                      <w:bCs/>
                      <w:color w:val="000000"/>
                      <w:sz w:val="28"/>
                      <w:szCs w:val="28"/>
                    </w:rPr>
                    <w:t>Object Oriented Programming</w:t>
                  </w:r>
                </w:p>
              </w:tc>
              <w:tc>
                <w:tcPr>
                  <w:tcW w:w="4419" w:type="dxa"/>
                  <w:gridSpan w:val="2"/>
                </w:tcPr>
                <w:p w14:paraId="083AD30D" w14:textId="6403DD31" w:rsidR="00855772" w:rsidRPr="002A6A6D" w:rsidRDefault="002A6A6D" w:rsidP="00855772">
                  <w:pPr>
                    <w:autoSpaceDE w:val="0"/>
                    <w:autoSpaceDN w:val="0"/>
                    <w:spacing w:before="48" w:after="0" w:line="240" w:lineRule="auto"/>
                    <w:ind w:right="40"/>
                    <w:rPr>
                      <w:b/>
                      <w:bCs/>
                      <w:sz w:val="28"/>
                      <w:szCs w:val="28"/>
                    </w:rPr>
                  </w:pPr>
                  <w:r w:rsidRPr="002A6A6D">
                    <w:rPr>
                      <w:b/>
                      <w:bCs/>
                      <w:sz w:val="28"/>
                      <w:szCs w:val="28"/>
                    </w:rPr>
                    <w:t>Introduction to OOP</w:t>
                  </w:r>
                </w:p>
              </w:tc>
              <w:tc>
                <w:tcPr>
                  <w:tcW w:w="5340" w:type="dxa"/>
                  <w:gridSpan w:val="2"/>
                </w:tcPr>
                <w:p w14:paraId="47AF7328" w14:textId="7A2212DE" w:rsidR="00855772" w:rsidRDefault="00855772" w:rsidP="00855772">
                  <w:pPr>
                    <w:autoSpaceDE w:val="0"/>
                    <w:autoSpaceDN w:val="0"/>
                    <w:spacing w:before="48" w:after="0" w:line="240" w:lineRule="auto"/>
                    <w:ind w:right="40"/>
                  </w:pPr>
                </w:p>
              </w:tc>
              <w:tc>
                <w:tcPr>
                  <w:tcW w:w="5340" w:type="dxa"/>
                  <w:gridSpan w:val="2"/>
                </w:tcPr>
                <w:p w14:paraId="1F6F882F" w14:textId="45FE4BD1" w:rsidR="00855772" w:rsidRDefault="00855772" w:rsidP="00855772">
                  <w:pPr>
                    <w:autoSpaceDE w:val="0"/>
                    <w:autoSpaceDN w:val="0"/>
                    <w:spacing w:before="48" w:after="0" w:line="240" w:lineRule="auto"/>
                    <w:ind w:right="40"/>
                  </w:pPr>
                </w:p>
              </w:tc>
              <w:tc>
                <w:tcPr>
                  <w:tcW w:w="5340" w:type="dxa"/>
                </w:tcPr>
                <w:p w14:paraId="71BAD05F" w14:textId="3CE45A78" w:rsidR="00855772" w:rsidRDefault="00855772" w:rsidP="00855772">
                  <w:pPr>
                    <w:autoSpaceDE w:val="0"/>
                    <w:autoSpaceDN w:val="0"/>
                    <w:spacing w:before="48" w:after="0" w:line="240" w:lineRule="auto"/>
                    <w:ind w:right="40"/>
                  </w:pPr>
                </w:p>
              </w:tc>
              <w:tc>
                <w:tcPr>
                  <w:tcW w:w="5340" w:type="dxa"/>
                  <w:tcMar>
                    <w:left w:w="0" w:type="dxa"/>
                    <w:right w:w="0" w:type="dxa"/>
                  </w:tcMar>
                </w:tcPr>
                <w:p w14:paraId="507868C5" w14:textId="1E4254C5" w:rsidR="00855772" w:rsidRDefault="00855772" w:rsidP="00855772">
                  <w:pPr>
                    <w:autoSpaceDE w:val="0"/>
                    <w:autoSpaceDN w:val="0"/>
                    <w:spacing w:before="48" w:after="0" w:line="240" w:lineRule="auto"/>
                    <w:ind w:right="40"/>
                  </w:pPr>
                </w:p>
              </w:tc>
            </w:tr>
            <w:tr w:rsidR="00855772" w14:paraId="7EE77C3A" w14:textId="77777777" w:rsidTr="00855772">
              <w:trPr>
                <w:trHeight w:hRule="exact" w:val="981"/>
              </w:trPr>
              <w:tc>
                <w:tcPr>
                  <w:tcW w:w="5340" w:type="dxa"/>
                  <w:tcBorders>
                    <w:bottom w:val="single" w:sz="5" w:space="0" w:color="878787"/>
                  </w:tcBorders>
                </w:tcPr>
                <w:p w14:paraId="642FD14D" w14:textId="77777777" w:rsidR="00855772" w:rsidRDefault="00855772"/>
              </w:tc>
              <w:tc>
                <w:tcPr>
                  <w:tcW w:w="4419" w:type="dxa"/>
                  <w:gridSpan w:val="2"/>
                  <w:tcBorders>
                    <w:bottom w:val="single" w:sz="5" w:space="0" w:color="878787"/>
                  </w:tcBorders>
                </w:tcPr>
                <w:p w14:paraId="6CC7F1C9" w14:textId="77777777" w:rsidR="00855772" w:rsidRDefault="00855772"/>
              </w:tc>
              <w:tc>
                <w:tcPr>
                  <w:tcW w:w="5340" w:type="dxa"/>
                  <w:gridSpan w:val="2"/>
                  <w:tcBorders>
                    <w:bottom w:val="single" w:sz="5" w:space="0" w:color="878787"/>
                  </w:tcBorders>
                </w:tcPr>
                <w:p w14:paraId="5B6C6884" w14:textId="53BF4BB3" w:rsidR="00855772" w:rsidRDefault="00855772"/>
              </w:tc>
              <w:tc>
                <w:tcPr>
                  <w:tcW w:w="5340" w:type="dxa"/>
                  <w:gridSpan w:val="2"/>
                  <w:tcBorders>
                    <w:bottom w:val="single" w:sz="5" w:space="0" w:color="878787"/>
                  </w:tcBorders>
                </w:tcPr>
                <w:p w14:paraId="60F3F8EE" w14:textId="30E1A464" w:rsidR="00855772" w:rsidRDefault="00855772"/>
              </w:tc>
              <w:tc>
                <w:tcPr>
                  <w:tcW w:w="11100" w:type="dxa"/>
                  <w:gridSpan w:val="3"/>
                  <w:tcBorders>
                    <w:bottom w:val="single" w:sz="5" w:space="0" w:color="878787"/>
                  </w:tcBorders>
                  <w:tcMar>
                    <w:left w:w="0" w:type="dxa"/>
                    <w:right w:w="0" w:type="dxa"/>
                  </w:tcMar>
                </w:tcPr>
                <w:p w14:paraId="6E70F803" w14:textId="14C83DB5" w:rsidR="00855772" w:rsidRDefault="00855772"/>
              </w:tc>
            </w:tr>
          </w:tbl>
          <w:p w14:paraId="1195C811" w14:textId="77777777" w:rsidR="00CA5666" w:rsidRDefault="00CA5666">
            <w:pPr>
              <w:autoSpaceDE w:val="0"/>
              <w:autoSpaceDN w:val="0"/>
              <w:spacing w:after="0" w:line="14" w:lineRule="exact"/>
            </w:pPr>
          </w:p>
        </w:tc>
      </w:tr>
      <w:tr w:rsidR="00CA5666" w14:paraId="5440742F" w14:textId="77777777">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3615AF1B" w14:textId="77777777" w:rsidR="00817988" w:rsidRDefault="00C22D37">
            <w:pPr>
              <w:autoSpaceDE w:val="0"/>
              <w:autoSpaceDN w:val="0"/>
              <w:spacing w:after="0" w:line="268" w:lineRule="exact"/>
              <w:rPr>
                <w:rFonts w:ascii="Montserrat" w:eastAsia="Montserrat" w:hAnsi="Montserrat"/>
                <w:color w:val="000000"/>
              </w:rPr>
            </w:pPr>
            <w:r>
              <w:rPr>
                <w:rFonts w:ascii="Montserrat" w:eastAsia="Montserrat" w:hAnsi="Montserrat"/>
                <w:color w:val="000000"/>
              </w:rPr>
              <w:t xml:space="preserve"> Keywords/Questions:</w:t>
            </w:r>
          </w:p>
          <w:p w14:paraId="6E21F701" w14:textId="77777777" w:rsidR="00CA5666" w:rsidRDefault="00817988" w:rsidP="00817988">
            <w:pPr>
              <w:pStyle w:val="ListParagraph"/>
              <w:numPr>
                <w:ilvl w:val="0"/>
                <w:numId w:val="10"/>
              </w:numPr>
              <w:autoSpaceDE w:val="0"/>
              <w:autoSpaceDN w:val="0"/>
              <w:spacing w:after="0" w:line="268" w:lineRule="exact"/>
            </w:pPr>
            <w:r>
              <w:t>Class</w:t>
            </w:r>
          </w:p>
          <w:p w14:paraId="4DFB46F6" w14:textId="02AC4D42" w:rsidR="00D27F62" w:rsidRDefault="00D27F62" w:rsidP="00817988">
            <w:pPr>
              <w:pStyle w:val="ListParagraph"/>
              <w:numPr>
                <w:ilvl w:val="0"/>
                <w:numId w:val="10"/>
              </w:numPr>
              <w:autoSpaceDE w:val="0"/>
              <w:autoSpaceDN w:val="0"/>
              <w:spacing w:after="0" w:line="268" w:lineRule="exact"/>
            </w:pPr>
            <w:r>
              <w:t>Object</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3BDE250F" w14:textId="160278D1" w:rsidR="00CA5666" w:rsidRDefault="00817988">
            <w:pPr>
              <w:autoSpaceDE w:val="0"/>
              <w:autoSpaceDN w:val="0"/>
              <w:spacing w:before="100" w:after="0" w:line="268" w:lineRule="exact"/>
              <w:ind w:left="92"/>
            </w:pPr>
            <w:r>
              <w:rPr>
                <w:rFonts w:ascii="Montserrat" w:eastAsia="Montserrat" w:hAnsi="Montserrat"/>
                <w:color w:val="000000"/>
              </w:rPr>
              <w:t>Notes:</w:t>
            </w:r>
            <w:r>
              <w:rPr>
                <w:rFonts w:ascii="Montserrat" w:eastAsia="Montserrat" w:hAnsi="Montserrat"/>
                <w:color w:val="000000"/>
              </w:rPr>
              <w:t xml:space="preserve"> One of the popular programming paradigms. It uses the concept of classes to group related data and functionality. It is analogous to functional programming. Functions inside classes are called methods. Methods can be accessed using the dot notation.</w:t>
            </w:r>
            <w:r w:rsidR="005E187A">
              <w:rPr>
                <w:rFonts w:ascii="Montserrat" w:eastAsia="Montserrat" w:hAnsi="Montserrat"/>
                <w:color w:val="000000"/>
              </w:rPr>
              <w:t xml:space="preserve"> With OOP, you can build as many objects as needed.</w:t>
            </w:r>
            <w:r w:rsidR="00D27F62">
              <w:rPr>
                <w:rFonts w:ascii="Montserrat" w:eastAsia="Montserrat" w:hAnsi="Montserrat"/>
                <w:color w:val="000000"/>
              </w:rPr>
              <w:t xml:space="preserve"> The ‘this’ keyword is used to refer to the current object that has been instantiated. This way we don’t have to write custom methods for every object we instantiate. </w:t>
            </w:r>
          </w:p>
        </w:tc>
      </w:tr>
      <w:tr w:rsidR="00CA5666" w14:paraId="2EABBD3B" w14:textId="77777777">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47B610B5" w14:textId="512113A6" w:rsidR="00CA5666" w:rsidRDefault="00C22D37">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r w:rsidR="00FE5F20">
              <w:rPr>
                <w:rFonts w:ascii="Arial" w:eastAsia="Arial" w:hAnsi="Arial"/>
                <w:color w:val="000000"/>
              </w:rPr>
              <w:t xml:space="preserve">Object Oriented programming is one of the most popular programming paradigms used. </w:t>
            </w:r>
          </w:p>
        </w:tc>
      </w:tr>
    </w:tbl>
    <w:p w14:paraId="0D87533C" w14:textId="77777777" w:rsidR="00CA5666" w:rsidRDefault="00CA5666">
      <w:pPr>
        <w:autoSpaceDE w:val="0"/>
        <w:autoSpaceDN w:val="0"/>
        <w:spacing w:after="0" w:line="14" w:lineRule="exact"/>
      </w:pPr>
    </w:p>
    <w:p w14:paraId="1B90CD43" w14:textId="77777777" w:rsidR="00CA5666" w:rsidRDefault="00CA5666">
      <w:pPr>
        <w:sectPr w:rsidR="00CA5666">
          <w:pgSz w:w="11920" w:h="16860"/>
          <w:pgMar w:top="0" w:right="0" w:bottom="0" w:left="0" w:header="720" w:footer="720" w:gutter="0"/>
          <w:cols w:space="720"/>
          <w:docGrid w:linePitch="360"/>
        </w:sectPr>
      </w:pPr>
    </w:p>
    <w:p w14:paraId="53427BA7"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75A21F51"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388E9F9E"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7650F4BB" w14:textId="77777777" w:rsidTr="00182002">
              <w:trPr>
                <w:trHeight w:hRule="exact" w:val="722"/>
              </w:trPr>
              <w:tc>
                <w:tcPr>
                  <w:tcW w:w="5760" w:type="dxa"/>
                  <w:tcMar>
                    <w:left w:w="0" w:type="dxa"/>
                    <w:right w:w="0" w:type="dxa"/>
                  </w:tcMar>
                </w:tcPr>
                <w:p w14:paraId="528E4418" w14:textId="3263D3B6"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r w:rsidR="00FE5F20" w:rsidRPr="002A6A6D">
                    <w:rPr>
                      <w:rFonts w:ascii="Montserrat" w:eastAsia="Montserrat" w:hAnsi="Montserrat"/>
                      <w:b/>
                      <w:bCs/>
                      <w:color w:val="000000"/>
                      <w:sz w:val="28"/>
                      <w:szCs w:val="28"/>
                    </w:rPr>
                    <w:t>Object Oriented Programming</w:t>
                  </w:r>
                </w:p>
              </w:tc>
              <w:tc>
                <w:tcPr>
                  <w:tcW w:w="5340" w:type="dxa"/>
                  <w:tcMar>
                    <w:left w:w="0" w:type="dxa"/>
                    <w:right w:w="0" w:type="dxa"/>
                  </w:tcMar>
                </w:tcPr>
                <w:p w14:paraId="36D72270" w14:textId="714FCC05" w:rsidR="00E7517D" w:rsidRDefault="00FE5F20" w:rsidP="00FE5F20">
                  <w:pPr>
                    <w:autoSpaceDE w:val="0"/>
                    <w:autoSpaceDN w:val="0"/>
                    <w:spacing w:before="48" w:after="0" w:line="240" w:lineRule="auto"/>
                    <w:ind w:right="40"/>
                  </w:pPr>
                  <w:r>
                    <w:rPr>
                      <w:b/>
                      <w:bCs/>
                      <w:sz w:val="28"/>
                      <w:szCs w:val="28"/>
                    </w:rPr>
                    <w:t>Classes</w:t>
                  </w:r>
                </w:p>
              </w:tc>
            </w:tr>
            <w:tr w:rsidR="00E7517D" w14:paraId="44F87964" w14:textId="77777777" w:rsidTr="00182002">
              <w:trPr>
                <w:trHeight w:hRule="exact" w:val="588"/>
              </w:trPr>
              <w:tc>
                <w:tcPr>
                  <w:tcW w:w="11100" w:type="dxa"/>
                  <w:gridSpan w:val="2"/>
                  <w:tcBorders>
                    <w:bottom w:val="single" w:sz="5" w:space="0" w:color="878787"/>
                  </w:tcBorders>
                  <w:tcMar>
                    <w:left w:w="0" w:type="dxa"/>
                    <w:right w:w="0" w:type="dxa"/>
                  </w:tcMar>
                </w:tcPr>
                <w:p w14:paraId="1AC9A62B" w14:textId="77777777" w:rsidR="00E7517D" w:rsidRDefault="00E7517D" w:rsidP="00182002"/>
              </w:tc>
            </w:tr>
          </w:tbl>
          <w:p w14:paraId="0B55CCE5" w14:textId="77777777" w:rsidR="00E7517D" w:rsidRDefault="00E7517D" w:rsidP="00182002">
            <w:pPr>
              <w:autoSpaceDE w:val="0"/>
              <w:autoSpaceDN w:val="0"/>
              <w:spacing w:after="0" w:line="14" w:lineRule="exact"/>
            </w:pPr>
          </w:p>
        </w:tc>
      </w:tr>
      <w:tr w:rsidR="00E7517D" w14:paraId="0170D34B"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27D01DDC" w14:textId="77777777" w:rsidR="00E7517D" w:rsidRDefault="00E7517D" w:rsidP="00182002">
            <w:pPr>
              <w:autoSpaceDE w:val="0"/>
              <w:autoSpaceDN w:val="0"/>
              <w:spacing w:after="0" w:line="268" w:lineRule="exact"/>
              <w:rPr>
                <w:rFonts w:ascii="Montserrat" w:eastAsia="Montserrat" w:hAnsi="Montserrat"/>
                <w:color w:val="000000"/>
              </w:rPr>
            </w:pPr>
            <w:r>
              <w:rPr>
                <w:rFonts w:ascii="Montserrat" w:eastAsia="Montserrat" w:hAnsi="Montserrat"/>
                <w:color w:val="000000"/>
              </w:rPr>
              <w:t xml:space="preserve"> Keywords/Questions: </w:t>
            </w:r>
          </w:p>
          <w:p w14:paraId="0B209E49" w14:textId="77777777" w:rsidR="00126AD2" w:rsidRDefault="00126AD2" w:rsidP="00126AD2">
            <w:pPr>
              <w:pStyle w:val="ListParagraph"/>
              <w:numPr>
                <w:ilvl w:val="0"/>
                <w:numId w:val="11"/>
              </w:numPr>
              <w:autoSpaceDE w:val="0"/>
              <w:autoSpaceDN w:val="0"/>
              <w:spacing w:after="0" w:line="268" w:lineRule="exact"/>
            </w:pPr>
            <w:r>
              <w:t>Class</w:t>
            </w:r>
          </w:p>
          <w:p w14:paraId="6798541E" w14:textId="51E8FFEF" w:rsidR="00126AD2" w:rsidRDefault="00126AD2" w:rsidP="00126AD2">
            <w:pPr>
              <w:pStyle w:val="ListParagraph"/>
              <w:numPr>
                <w:ilvl w:val="0"/>
                <w:numId w:val="11"/>
              </w:numPr>
              <w:autoSpaceDE w:val="0"/>
              <w:autoSpaceDN w:val="0"/>
              <w:spacing w:after="0" w:line="268" w:lineRule="exact"/>
            </w:pPr>
            <w:r>
              <w:t>Constructor</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7A307247" w14:textId="4B4B2BFF" w:rsidR="00E7517D" w:rsidRDefault="00E7517D" w:rsidP="00182002">
            <w:pPr>
              <w:autoSpaceDE w:val="0"/>
              <w:autoSpaceDN w:val="0"/>
              <w:spacing w:before="100" w:after="0" w:line="268" w:lineRule="exact"/>
              <w:ind w:left="92"/>
              <w:rPr>
                <w:rFonts w:ascii="Arial" w:eastAsia="Arial" w:hAnsi="Arial"/>
                <w:color w:val="000000"/>
              </w:rPr>
            </w:pPr>
            <w:r>
              <w:rPr>
                <w:rFonts w:ascii="Montserrat" w:eastAsia="Montserrat" w:hAnsi="Montserrat"/>
                <w:color w:val="000000"/>
              </w:rPr>
              <w:t>Notes​</w:t>
            </w:r>
            <w:r>
              <w:rPr>
                <w:rFonts w:ascii="Arial" w:eastAsia="Arial" w:hAnsi="Arial"/>
                <w:color w:val="000000"/>
              </w:rPr>
              <w:t xml:space="preserve">: </w:t>
            </w:r>
            <w:r w:rsidR="00FE5F20">
              <w:rPr>
                <w:rFonts w:ascii="Arial" w:eastAsia="Arial" w:hAnsi="Arial"/>
                <w:color w:val="000000"/>
              </w:rPr>
              <w:t>Classes are essentially blueprints that can be used to create objects of a particular type repeatedly. The constructor function assigns passed in parameters to future instances of the class. It is always called during instantiation.  The JS syntax is;</w:t>
            </w:r>
          </w:p>
          <w:p w14:paraId="3529134C" w14:textId="52904F02" w:rsidR="00FE5F20" w:rsidRDefault="00FE5F20" w:rsidP="00FE5F20">
            <w:pPr>
              <w:autoSpaceDE w:val="0"/>
              <w:autoSpaceDN w:val="0"/>
              <w:spacing w:before="100" w:after="0" w:line="268" w:lineRule="exact"/>
              <w:ind w:left="92"/>
              <w:rPr>
                <w:rFonts w:ascii="Arial" w:eastAsia="Arial" w:hAnsi="Arial"/>
                <w:color w:val="000000"/>
              </w:rPr>
            </w:pPr>
            <w:r>
              <w:rPr>
                <w:rFonts w:ascii="Arial" w:eastAsia="Arial" w:hAnsi="Arial"/>
                <w:color w:val="000000"/>
              </w:rPr>
              <w:t xml:space="preserve">class </w:t>
            </w:r>
            <w:proofErr w:type="spellStart"/>
            <w:proofErr w:type="gramStart"/>
            <w:r>
              <w:rPr>
                <w:rFonts w:ascii="Arial" w:eastAsia="Arial" w:hAnsi="Arial"/>
                <w:color w:val="000000"/>
              </w:rPr>
              <w:t>ClassName</w:t>
            </w:r>
            <w:proofErr w:type="spellEnd"/>
            <w:r>
              <w:rPr>
                <w:rFonts w:ascii="Arial" w:eastAsia="Arial" w:hAnsi="Arial"/>
                <w:color w:val="000000"/>
              </w:rPr>
              <w:t>{</w:t>
            </w:r>
            <w:proofErr w:type="gramEnd"/>
          </w:p>
          <w:p w14:paraId="055031E4" w14:textId="77777777" w:rsidR="00FE5F20" w:rsidRDefault="00FE5F20" w:rsidP="00FE5F20">
            <w:pPr>
              <w:autoSpaceDE w:val="0"/>
              <w:autoSpaceDN w:val="0"/>
              <w:spacing w:before="100" w:after="0" w:line="268" w:lineRule="exact"/>
              <w:ind w:left="92"/>
              <w:rPr>
                <w:rFonts w:ascii="Arial" w:eastAsia="Arial" w:hAnsi="Arial"/>
                <w:color w:val="000000"/>
              </w:rPr>
            </w:pPr>
            <w:r>
              <w:rPr>
                <w:rFonts w:ascii="Arial" w:eastAsia="Arial" w:hAnsi="Arial"/>
                <w:color w:val="000000"/>
              </w:rPr>
              <w:t xml:space="preserve">    </w:t>
            </w:r>
            <w:proofErr w:type="gramStart"/>
            <w:r>
              <w:rPr>
                <w:rFonts w:ascii="Arial" w:eastAsia="Arial" w:hAnsi="Arial"/>
                <w:color w:val="000000"/>
              </w:rPr>
              <w:t>constructor(</w:t>
            </w:r>
            <w:proofErr w:type="gramEnd"/>
            <w:r>
              <w:rPr>
                <w:rFonts w:ascii="Arial" w:eastAsia="Arial" w:hAnsi="Arial"/>
                <w:color w:val="000000"/>
              </w:rPr>
              <w:t>prop1, prop2) {</w:t>
            </w:r>
          </w:p>
          <w:p w14:paraId="5F0B82F2" w14:textId="33A6D1DE" w:rsidR="00FE5F20" w:rsidRDefault="00FE5F20" w:rsidP="00FE5F20">
            <w:pPr>
              <w:autoSpaceDE w:val="0"/>
              <w:autoSpaceDN w:val="0"/>
              <w:spacing w:before="100" w:after="0" w:line="268" w:lineRule="exact"/>
              <w:ind w:left="92"/>
              <w:rPr>
                <w:rFonts w:ascii="Arial" w:eastAsia="Arial" w:hAnsi="Arial"/>
                <w:color w:val="000000"/>
              </w:rPr>
            </w:pPr>
            <w:r>
              <w:rPr>
                <w:rFonts w:ascii="Arial" w:eastAsia="Arial" w:hAnsi="Arial"/>
                <w:color w:val="000000"/>
              </w:rPr>
              <w:t xml:space="preserve">        </w:t>
            </w:r>
            <w:proofErr w:type="gramStart"/>
            <w:r>
              <w:rPr>
                <w:rFonts w:ascii="Arial" w:eastAsia="Arial" w:hAnsi="Arial"/>
                <w:color w:val="000000"/>
              </w:rPr>
              <w:t>this.prop</w:t>
            </w:r>
            <w:proofErr w:type="gramEnd"/>
            <w:r>
              <w:rPr>
                <w:rFonts w:ascii="Arial" w:eastAsia="Arial" w:hAnsi="Arial"/>
                <w:color w:val="000000"/>
              </w:rPr>
              <w:t>1 = prop1;</w:t>
            </w:r>
          </w:p>
          <w:p w14:paraId="21CE0D37" w14:textId="1C7C08F7" w:rsidR="00FE5F20" w:rsidRDefault="00FE5F20" w:rsidP="00FE5F20">
            <w:pPr>
              <w:autoSpaceDE w:val="0"/>
              <w:autoSpaceDN w:val="0"/>
              <w:spacing w:before="100" w:after="0" w:line="268" w:lineRule="exact"/>
              <w:ind w:left="92"/>
              <w:rPr>
                <w:rFonts w:ascii="Arial" w:eastAsia="Arial" w:hAnsi="Arial"/>
                <w:color w:val="000000"/>
              </w:rPr>
            </w:pPr>
            <w:r>
              <w:rPr>
                <w:rFonts w:ascii="Arial" w:eastAsia="Arial" w:hAnsi="Arial"/>
                <w:color w:val="000000"/>
              </w:rPr>
              <w:t xml:space="preserve">        </w:t>
            </w:r>
            <w:proofErr w:type="gramStart"/>
            <w:r>
              <w:rPr>
                <w:rFonts w:ascii="Arial" w:eastAsia="Arial" w:hAnsi="Arial"/>
                <w:color w:val="000000"/>
              </w:rPr>
              <w:t>this.prop</w:t>
            </w:r>
            <w:proofErr w:type="gramEnd"/>
            <w:r>
              <w:rPr>
                <w:rFonts w:ascii="Arial" w:eastAsia="Arial" w:hAnsi="Arial"/>
                <w:color w:val="000000"/>
              </w:rPr>
              <w:t>2 = prop2;</w:t>
            </w:r>
          </w:p>
          <w:p w14:paraId="461965CA" w14:textId="1DE3A118" w:rsidR="00FE5F20" w:rsidRDefault="00FE5F20" w:rsidP="00FE5F20">
            <w:pPr>
              <w:autoSpaceDE w:val="0"/>
              <w:autoSpaceDN w:val="0"/>
              <w:spacing w:before="100" w:after="0" w:line="268" w:lineRule="exact"/>
              <w:ind w:left="92"/>
              <w:rPr>
                <w:rFonts w:ascii="Arial" w:eastAsia="Arial" w:hAnsi="Arial"/>
                <w:color w:val="000000"/>
              </w:rPr>
            </w:pPr>
            <w:r>
              <w:rPr>
                <w:rFonts w:ascii="Arial" w:eastAsia="Arial" w:hAnsi="Arial"/>
                <w:color w:val="000000"/>
              </w:rPr>
              <w:t xml:space="preserve">    }</w:t>
            </w:r>
          </w:p>
          <w:p w14:paraId="77EC8730" w14:textId="1A5C4F0F" w:rsidR="00E77946" w:rsidRDefault="00FE5F20" w:rsidP="00FE5F20">
            <w:pPr>
              <w:autoSpaceDE w:val="0"/>
              <w:autoSpaceDN w:val="0"/>
              <w:spacing w:before="100" w:after="0" w:line="268" w:lineRule="exact"/>
              <w:ind w:left="92"/>
              <w:rPr>
                <w:rFonts w:ascii="Arial" w:eastAsia="Arial" w:hAnsi="Arial"/>
                <w:color w:val="000000"/>
              </w:rPr>
            </w:pPr>
            <w:r>
              <w:rPr>
                <w:rFonts w:ascii="Arial" w:eastAsia="Arial" w:hAnsi="Arial"/>
                <w:color w:val="000000"/>
              </w:rPr>
              <w:t xml:space="preserve">    </w:t>
            </w:r>
            <w:r w:rsidR="009B7857">
              <w:rPr>
                <w:rFonts w:ascii="Arial" w:eastAsia="Arial" w:hAnsi="Arial"/>
                <w:color w:val="000000"/>
              </w:rPr>
              <w:t>m</w:t>
            </w:r>
            <w:r w:rsidR="00E77946">
              <w:rPr>
                <w:rFonts w:ascii="Arial" w:eastAsia="Arial" w:hAnsi="Arial"/>
                <w:color w:val="000000"/>
              </w:rPr>
              <w:t>ethod1{</w:t>
            </w:r>
          </w:p>
          <w:p w14:paraId="6F61F115" w14:textId="602FB4C5" w:rsidR="00E77946" w:rsidRDefault="00E77946" w:rsidP="00FE5F20">
            <w:pPr>
              <w:autoSpaceDE w:val="0"/>
              <w:autoSpaceDN w:val="0"/>
              <w:spacing w:before="100" w:after="0" w:line="268" w:lineRule="exact"/>
              <w:ind w:left="92"/>
              <w:rPr>
                <w:rFonts w:ascii="Arial" w:eastAsia="Arial" w:hAnsi="Arial"/>
                <w:color w:val="000000"/>
              </w:rPr>
            </w:pPr>
            <w:r>
              <w:rPr>
                <w:rFonts w:ascii="Arial" w:eastAsia="Arial" w:hAnsi="Arial"/>
                <w:color w:val="000000"/>
              </w:rPr>
              <w:t xml:space="preserve">        …</w:t>
            </w:r>
          </w:p>
          <w:p w14:paraId="40A7C5D3" w14:textId="1E3F8A46" w:rsidR="00FE5F20" w:rsidRDefault="00E77946" w:rsidP="00FE5F20">
            <w:pPr>
              <w:autoSpaceDE w:val="0"/>
              <w:autoSpaceDN w:val="0"/>
              <w:spacing w:before="100" w:after="0" w:line="268" w:lineRule="exact"/>
              <w:ind w:left="92"/>
              <w:rPr>
                <w:rFonts w:ascii="Arial" w:eastAsia="Arial" w:hAnsi="Arial"/>
                <w:color w:val="000000"/>
              </w:rPr>
            </w:pPr>
            <w:r>
              <w:rPr>
                <w:rFonts w:ascii="Arial" w:eastAsia="Arial" w:hAnsi="Arial"/>
                <w:color w:val="000000"/>
              </w:rPr>
              <w:t xml:space="preserve">    }</w:t>
            </w:r>
          </w:p>
          <w:p w14:paraId="59E0001A" w14:textId="03D60F66" w:rsidR="00FE5F20" w:rsidRDefault="00FE5F20" w:rsidP="00FE5F20">
            <w:pPr>
              <w:autoSpaceDE w:val="0"/>
              <w:autoSpaceDN w:val="0"/>
              <w:spacing w:before="100" w:after="0" w:line="268" w:lineRule="exact"/>
              <w:ind w:left="92"/>
            </w:pPr>
            <w:r>
              <w:rPr>
                <w:rFonts w:ascii="Arial" w:eastAsia="Arial" w:hAnsi="Arial"/>
                <w:color w:val="000000"/>
              </w:rPr>
              <w:t>}</w:t>
            </w:r>
          </w:p>
        </w:tc>
      </w:tr>
      <w:tr w:rsidR="00E7517D" w14:paraId="5C7B12FF"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6066A2A9"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7894B1A0" w14:textId="77777777" w:rsidR="00E7517D" w:rsidRDefault="00E7517D" w:rsidP="00E7517D">
      <w:pPr>
        <w:autoSpaceDE w:val="0"/>
        <w:autoSpaceDN w:val="0"/>
        <w:spacing w:after="0" w:line="14" w:lineRule="exact"/>
      </w:pPr>
    </w:p>
    <w:p w14:paraId="7B6F4407" w14:textId="77777777" w:rsidR="00E7517D" w:rsidRDefault="00E7517D" w:rsidP="00E7517D">
      <w:pPr>
        <w:sectPr w:rsidR="00E7517D">
          <w:pgSz w:w="11920" w:h="16860"/>
          <w:pgMar w:top="0" w:right="0" w:bottom="0" w:left="0" w:header="720" w:footer="720" w:gutter="0"/>
          <w:cols w:space="720"/>
          <w:docGrid w:linePitch="360"/>
        </w:sectPr>
      </w:pPr>
    </w:p>
    <w:p w14:paraId="7691B8F3" w14:textId="77777777" w:rsidR="00E7517D" w:rsidRDefault="00E7517D" w:rsidP="00E7517D"/>
    <w:p w14:paraId="4F713E95"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54F23295"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467AC128"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4D0BA335" w14:textId="77777777" w:rsidTr="00182002">
              <w:trPr>
                <w:trHeight w:hRule="exact" w:val="722"/>
              </w:trPr>
              <w:tc>
                <w:tcPr>
                  <w:tcW w:w="5760" w:type="dxa"/>
                  <w:tcMar>
                    <w:left w:w="0" w:type="dxa"/>
                    <w:right w:w="0" w:type="dxa"/>
                  </w:tcMar>
                </w:tcPr>
                <w:p w14:paraId="6E50EC00"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317ABF5A" w14:textId="77777777" w:rsidR="00E7517D" w:rsidRDefault="00E7517D" w:rsidP="00182002">
                  <w:pPr>
                    <w:autoSpaceDE w:val="0"/>
                    <w:autoSpaceDN w:val="0"/>
                    <w:spacing w:before="48" w:after="0" w:line="240" w:lineRule="auto"/>
                    <w:ind w:right="40"/>
                    <w:jc w:val="right"/>
                  </w:pPr>
                </w:p>
              </w:tc>
            </w:tr>
            <w:tr w:rsidR="00E7517D" w14:paraId="38431B06" w14:textId="77777777" w:rsidTr="00182002">
              <w:trPr>
                <w:trHeight w:hRule="exact" w:val="588"/>
              </w:trPr>
              <w:tc>
                <w:tcPr>
                  <w:tcW w:w="11100" w:type="dxa"/>
                  <w:gridSpan w:val="2"/>
                  <w:tcBorders>
                    <w:bottom w:val="single" w:sz="5" w:space="0" w:color="878787"/>
                  </w:tcBorders>
                  <w:tcMar>
                    <w:left w:w="0" w:type="dxa"/>
                    <w:right w:w="0" w:type="dxa"/>
                  </w:tcMar>
                </w:tcPr>
                <w:p w14:paraId="5280F4FB" w14:textId="77777777" w:rsidR="00E7517D" w:rsidRDefault="00E7517D" w:rsidP="00182002"/>
              </w:tc>
            </w:tr>
          </w:tbl>
          <w:p w14:paraId="017086DB" w14:textId="77777777" w:rsidR="00E7517D" w:rsidRDefault="00E7517D" w:rsidP="00182002">
            <w:pPr>
              <w:autoSpaceDE w:val="0"/>
              <w:autoSpaceDN w:val="0"/>
              <w:spacing w:after="0" w:line="14" w:lineRule="exact"/>
            </w:pPr>
          </w:p>
        </w:tc>
      </w:tr>
      <w:tr w:rsidR="00E7517D" w14:paraId="21202DC6"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6A8B72B7"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2BCD410"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1E6444ED"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6A88D51A"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07B502F4" w14:textId="77777777" w:rsidR="00E7517D" w:rsidRDefault="00E7517D" w:rsidP="00E7517D">
      <w:pPr>
        <w:autoSpaceDE w:val="0"/>
        <w:autoSpaceDN w:val="0"/>
        <w:spacing w:after="0" w:line="14" w:lineRule="exact"/>
      </w:pPr>
    </w:p>
    <w:p w14:paraId="463F0FB9" w14:textId="77777777" w:rsidR="00E7517D" w:rsidRDefault="00E7517D" w:rsidP="00E7517D">
      <w:pPr>
        <w:sectPr w:rsidR="00E7517D">
          <w:pgSz w:w="11920" w:h="16860"/>
          <w:pgMar w:top="0" w:right="0" w:bottom="0" w:left="0" w:header="720" w:footer="720" w:gutter="0"/>
          <w:cols w:space="720"/>
          <w:docGrid w:linePitch="360"/>
        </w:sectPr>
      </w:pPr>
    </w:p>
    <w:p w14:paraId="7C4B182D" w14:textId="77777777" w:rsidR="00E7517D" w:rsidRDefault="00E7517D" w:rsidP="00E7517D"/>
    <w:p w14:paraId="67EB6CBB"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47A2B396"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4DB741D6"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20149D7A" w14:textId="77777777" w:rsidTr="00182002">
              <w:trPr>
                <w:trHeight w:hRule="exact" w:val="722"/>
              </w:trPr>
              <w:tc>
                <w:tcPr>
                  <w:tcW w:w="5760" w:type="dxa"/>
                  <w:tcMar>
                    <w:left w:w="0" w:type="dxa"/>
                    <w:right w:w="0" w:type="dxa"/>
                  </w:tcMar>
                </w:tcPr>
                <w:p w14:paraId="0A658AE8"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748EA9CA" w14:textId="77777777" w:rsidR="00E7517D" w:rsidRDefault="00E7517D" w:rsidP="00182002">
                  <w:pPr>
                    <w:autoSpaceDE w:val="0"/>
                    <w:autoSpaceDN w:val="0"/>
                    <w:spacing w:before="48" w:after="0" w:line="240" w:lineRule="auto"/>
                    <w:ind w:right="40"/>
                    <w:jc w:val="right"/>
                  </w:pPr>
                </w:p>
              </w:tc>
            </w:tr>
            <w:tr w:rsidR="00E7517D" w14:paraId="19C6D7C9" w14:textId="77777777" w:rsidTr="00182002">
              <w:trPr>
                <w:trHeight w:hRule="exact" w:val="588"/>
              </w:trPr>
              <w:tc>
                <w:tcPr>
                  <w:tcW w:w="11100" w:type="dxa"/>
                  <w:gridSpan w:val="2"/>
                  <w:tcBorders>
                    <w:bottom w:val="single" w:sz="5" w:space="0" w:color="878787"/>
                  </w:tcBorders>
                  <w:tcMar>
                    <w:left w:w="0" w:type="dxa"/>
                    <w:right w:w="0" w:type="dxa"/>
                  </w:tcMar>
                </w:tcPr>
                <w:p w14:paraId="51EA04CC" w14:textId="77777777" w:rsidR="00E7517D" w:rsidRDefault="00E7517D" w:rsidP="00182002"/>
              </w:tc>
            </w:tr>
          </w:tbl>
          <w:p w14:paraId="7C50ED0B" w14:textId="77777777" w:rsidR="00E7517D" w:rsidRDefault="00E7517D" w:rsidP="00182002">
            <w:pPr>
              <w:autoSpaceDE w:val="0"/>
              <w:autoSpaceDN w:val="0"/>
              <w:spacing w:after="0" w:line="14" w:lineRule="exact"/>
            </w:pPr>
          </w:p>
        </w:tc>
      </w:tr>
      <w:tr w:rsidR="00E7517D" w14:paraId="5D8F402A"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47D04D3F"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1D3035DE"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452FE8B9"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5B9D8624"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9FFCC49" w14:textId="77777777" w:rsidR="00E7517D" w:rsidRDefault="00E7517D" w:rsidP="00E7517D">
      <w:pPr>
        <w:autoSpaceDE w:val="0"/>
        <w:autoSpaceDN w:val="0"/>
        <w:spacing w:after="0" w:line="14" w:lineRule="exact"/>
      </w:pPr>
    </w:p>
    <w:p w14:paraId="454CE682" w14:textId="77777777" w:rsidR="00E7517D" w:rsidRDefault="00E7517D" w:rsidP="00E7517D">
      <w:pPr>
        <w:sectPr w:rsidR="00E7517D">
          <w:pgSz w:w="11920" w:h="16860"/>
          <w:pgMar w:top="0" w:right="0" w:bottom="0" w:left="0" w:header="720" w:footer="720" w:gutter="0"/>
          <w:cols w:space="720"/>
          <w:docGrid w:linePitch="360"/>
        </w:sectPr>
      </w:pPr>
    </w:p>
    <w:p w14:paraId="3233E8D6" w14:textId="77777777" w:rsidR="00E7517D" w:rsidRDefault="00E7517D" w:rsidP="00E7517D"/>
    <w:p w14:paraId="0C782AE5"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69440F7D"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79123BCD"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5F78A768" w14:textId="77777777" w:rsidTr="00182002">
              <w:trPr>
                <w:trHeight w:hRule="exact" w:val="722"/>
              </w:trPr>
              <w:tc>
                <w:tcPr>
                  <w:tcW w:w="5760" w:type="dxa"/>
                  <w:tcMar>
                    <w:left w:w="0" w:type="dxa"/>
                    <w:right w:w="0" w:type="dxa"/>
                  </w:tcMar>
                </w:tcPr>
                <w:p w14:paraId="4B8D128B"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7E0D4E10" w14:textId="77777777" w:rsidR="00E7517D" w:rsidRDefault="00E7517D" w:rsidP="00182002">
                  <w:pPr>
                    <w:autoSpaceDE w:val="0"/>
                    <w:autoSpaceDN w:val="0"/>
                    <w:spacing w:before="48" w:after="0" w:line="240" w:lineRule="auto"/>
                    <w:ind w:right="40"/>
                    <w:jc w:val="right"/>
                  </w:pPr>
                </w:p>
              </w:tc>
            </w:tr>
            <w:tr w:rsidR="00E7517D" w14:paraId="53C76015" w14:textId="77777777" w:rsidTr="00182002">
              <w:trPr>
                <w:trHeight w:hRule="exact" w:val="588"/>
              </w:trPr>
              <w:tc>
                <w:tcPr>
                  <w:tcW w:w="11100" w:type="dxa"/>
                  <w:gridSpan w:val="2"/>
                  <w:tcBorders>
                    <w:bottom w:val="single" w:sz="5" w:space="0" w:color="878787"/>
                  </w:tcBorders>
                  <w:tcMar>
                    <w:left w:w="0" w:type="dxa"/>
                    <w:right w:w="0" w:type="dxa"/>
                  </w:tcMar>
                </w:tcPr>
                <w:p w14:paraId="32BB3AB1" w14:textId="77777777" w:rsidR="00E7517D" w:rsidRDefault="00E7517D" w:rsidP="00182002"/>
              </w:tc>
            </w:tr>
          </w:tbl>
          <w:p w14:paraId="22BDDFEB" w14:textId="77777777" w:rsidR="00E7517D" w:rsidRDefault="00E7517D" w:rsidP="00182002">
            <w:pPr>
              <w:autoSpaceDE w:val="0"/>
              <w:autoSpaceDN w:val="0"/>
              <w:spacing w:after="0" w:line="14" w:lineRule="exact"/>
            </w:pPr>
          </w:p>
        </w:tc>
      </w:tr>
      <w:tr w:rsidR="00E7517D" w14:paraId="75061407"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7313156F"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3E2A3A29"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4E50AFD2"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053B4848"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0875F7F0" w14:textId="77777777" w:rsidR="00E7517D" w:rsidRDefault="00E7517D" w:rsidP="00E7517D">
      <w:pPr>
        <w:autoSpaceDE w:val="0"/>
        <w:autoSpaceDN w:val="0"/>
        <w:spacing w:after="0" w:line="14" w:lineRule="exact"/>
      </w:pPr>
    </w:p>
    <w:p w14:paraId="30B57433" w14:textId="77777777" w:rsidR="00E7517D" w:rsidRDefault="00E7517D" w:rsidP="00E7517D">
      <w:pPr>
        <w:sectPr w:rsidR="00E7517D">
          <w:pgSz w:w="11920" w:h="16860"/>
          <w:pgMar w:top="0" w:right="0" w:bottom="0" w:left="0" w:header="720" w:footer="720" w:gutter="0"/>
          <w:cols w:space="720"/>
          <w:docGrid w:linePitch="360"/>
        </w:sectPr>
      </w:pPr>
    </w:p>
    <w:p w14:paraId="3C37A357" w14:textId="77777777" w:rsidR="00E7517D" w:rsidRDefault="00E7517D" w:rsidP="00E7517D"/>
    <w:p w14:paraId="3D822024"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1E63CEC2"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4417CF42"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5F2FB3CF" w14:textId="77777777" w:rsidTr="00182002">
              <w:trPr>
                <w:trHeight w:hRule="exact" w:val="722"/>
              </w:trPr>
              <w:tc>
                <w:tcPr>
                  <w:tcW w:w="5760" w:type="dxa"/>
                  <w:tcMar>
                    <w:left w:w="0" w:type="dxa"/>
                    <w:right w:w="0" w:type="dxa"/>
                  </w:tcMar>
                </w:tcPr>
                <w:p w14:paraId="6076EA12"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4CFE9F3D" w14:textId="77777777" w:rsidR="00E7517D" w:rsidRDefault="00E7517D" w:rsidP="00182002">
                  <w:pPr>
                    <w:autoSpaceDE w:val="0"/>
                    <w:autoSpaceDN w:val="0"/>
                    <w:spacing w:before="48" w:after="0" w:line="240" w:lineRule="auto"/>
                    <w:ind w:right="40"/>
                    <w:jc w:val="right"/>
                  </w:pPr>
                </w:p>
              </w:tc>
            </w:tr>
            <w:tr w:rsidR="00E7517D" w14:paraId="0267491F" w14:textId="77777777" w:rsidTr="00182002">
              <w:trPr>
                <w:trHeight w:hRule="exact" w:val="588"/>
              </w:trPr>
              <w:tc>
                <w:tcPr>
                  <w:tcW w:w="11100" w:type="dxa"/>
                  <w:gridSpan w:val="2"/>
                  <w:tcBorders>
                    <w:bottom w:val="single" w:sz="5" w:space="0" w:color="878787"/>
                  </w:tcBorders>
                  <w:tcMar>
                    <w:left w:w="0" w:type="dxa"/>
                    <w:right w:w="0" w:type="dxa"/>
                  </w:tcMar>
                </w:tcPr>
                <w:p w14:paraId="4412056F" w14:textId="77777777" w:rsidR="00E7517D" w:rsidRDefault="00E7517D" w:rsidP="00182002"/>
              </w:tc>
            </w:tr>
          </w:tbl>
          <w:p w14:paraId="4F6CDCEA" w14:textId="77777777" w:rsidR="00E7517D" w:rsidRDefault="00E7517D" w:rsidP="00182002">
            <w:pPr>
              <w:autoSpaceDE w:val="0"/>
              <w:autoSpaceDN w:val="0"/>
              <w:spacing w:after="0" w:line="14" w:lineRule="exact"/>
            </w:pPr>
          </w:p>
        </w:tc>
      </w:tr>
      <w:tr w:rsidR="00E7517D" w14:paraId="09141C60"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75FFB979"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6E7B3E5B"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59D02428"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63915754"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2107E8ED" w14:textId="77777777" w:rsidR="00E7517D" w:rsidRDefault="00E7517D" w:rsidP="00E7517D">
      <w:pPr>
        <w:autoSpaceDE w:val="0"/>
        <w:autoSpaceDN w:val="0"/>
        <w:spacing w:after="0" w:line="14" w:lineRule="exact"/>
      </w:pPr>
    </w:p>
    <w:p w14:paraId="477F9022" w14:textId="77777777" w:rsidR="00E7517D" w:rsidRDefault="00E7517D" w:rsidP="00E7517D">
      <w:pPr>
        <w:sectPr w:rsidR="00E7517D">
          <w:pgSz w:w="11920" w:h="16860"/>
          <w:pgMar w:top="0" w:right="0" w:bottom="0" w:left="0" w:header="720" w:footer="720" w:gutter="0"/>
          <w:cols w:space="720"/>
          <w:docGrid w:linePitch="360"/>
        </w:sectPr>
      </w:pPr>
    </w:p>
    <w:p w14:paraId="03C93F7F" w14:textId="77777777" w:rsidR="00E7517D" w:rsidRDefault="00E7517D" w:rsidP="00E7517D"/>
    <w:p w14:paraId="5A95A821"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4FE96760"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3A5FCE49"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6B36CFBC" w14:textId="77777777" w:rsidTr="00182002">
              <w:trPr>
                <w:trHeight w:hRule="exact" w:val="722"/>
              </w:trPr>
              <w:tc>
                <w:tcPr>
                  <w:tcW w:w="5760" w:type="dxa"/>
                  <w:tcMar>
                    <w:left w:w="0" w:type="dxa"/>
                    <w:right w:w="0" w:type="dxa"/>
                  </w:tcMar>
                </w:tcPr>
                <w:p w14:paraId="08798743"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3946C66B" w14:textId="77777777" w:rsidR="00E7517D" w:rsidRDefault="00E7517D" w:rsidP="00182002">
                  <w:pPr>
                    <w:autoSpaceDE w:val="0"/>
                    <w:autoSpaceDN w:val="0"/>
                    <w:spacing w:before="48" w:after="0" w:line="240" w:lineRule="auto"/>
                    <w:ind w:right="40"/>
                    <w:jc w:val="right"/>
                  </w:pPr>
                </w:p>
              </w:tc>
            </w:tr>
            <w:tr w:rsidR="00E7517D" w14:paraId="282B6945" w14:textId="77777777" w:rsidTr="00182002">
              <w:trPr>
                <w:trHeight w:hRule="exact" w:val="588"/>
              </w:trPr>
              <w:tc>
                <w:tcPr>
                  <w:tcW w:w="11100" w:type="dxa"/>
                  <w:gridSpan w:val="2"/>
                  <w:tcBorders>
                    <w:bottom w:val="single" w:sz="5" w:space="0" w:color="878787"/>
                  </w:tcBorders>
                  <w:tcMar>
                    <w:left w:w="0" w:type="dxa"/>
                    <w:right w:w="0" w:type="dxa"/>
                  </w:tcMar>
                </w:tcPr>
                <w:p w14:paraId="30CC4979" w14:textId="77777777" w:rsidR="00E7517D" w:rsidRDefault="00E7517D" w:rsidP="00182002"/>
              </w:tc>
            </w:tr>
          </w:tbl>
          <w:p w14:paraId="24724C64" w14:textId="77777777" w:rsidR="00E7517D" w:rsidRDefault="00E7517D" w:rsidP="00182002">
            <w:pPr>
              <w:autoSpaceDE w:val="0"/>
              <w:autoSpaceDN w:val="0"/>
              <w:spacing w:after="0" w:line="14" w:lineRule="exact"/>
            </w:pPr>
          </w:p>
        </w:tc>
      </w:tr>
      <w:tr w:rsidR="00E7517D" w14:paraId="0971F13F"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482FBFEA"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6AE25F61"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1306984A"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7340ABAA"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7F0D0859" w14:textId="77777777" w:rsidR="00E7517D" w:rsidRDefault="00E7517D" w:rsidP="00E7517D">
      <w:pPr>
        <w:autoSpaceDE w:val="0"/>
        <w:autoSpaceDN w:val="0"/>
        <w:spacing w:after="0" w:line="14" w:lineRule="exact"/>
      </w:pPr>
    </w:p>
    <w:p w14:paraId="32064AC0" w14:textId="77777777" w:rsidR="00E7517D" w:rsidRDefault="00E7517D" w:rsidP="00E7517D">
      <w:pPr>
        <w:sectPr w:rsidR="00E7517D">
          <w:pgSz w:w="11920" w:h="16860"/>
          <w:pgMar w:top="0" w:right="0" w:bottom="0" w:left="0" w:header="720" w:footer="720" w:gutter="0"/>
          <w:cols w:space="720"/>
          <w:docGrid w:linePitch="360"/>
        </w:sectPr>
      </w:pPr>
    </w:p>
    <w:p w14:paraId="366E6A83" w14:textId="77777777" w:rsidR="00E7517D" w:rsidRDefault="00E7517D" w:rsidP="00E7517D"/>
    <w:p w14:paraId="44F8F75C"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1C5040FB"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1E36611C"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396E529D" w14:textId="77777777" w:rsidTr="00182002">
              <w:trPr>
                <w:trHeight w:hRule="exact" w:val="722"/>
              </w:trPr>
              <w:tc>
                <w:tcPr>
                  <w:tcW w:w="5760" w:type="dxa"/>
                  <w:tcMar>
                    <w:left w:w="0" w:type="dxa"/>
                    <w:right w:w="0" w:type="dxa"/>
                  </w:tcMar>
                </w:tcPr>
                <w:p w14:paraId="27383D19"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338CBE53" w14:textId="77777777" w:rsidR="00E7517D" w:rsidRDefault="00E7517D" w:rsidP="00182002">
                  <w:pPr>
                    <w:autoSpaceDE w:val="0"/>
                    <w:autoSpaceDN w:val="0"/>
                    <w:spacing w:before="48" w:after="0" w:line="240" w:lineRule="auto"/>
                    <w:ind w:right="40"/>
                    <w:jc w:val="right"/>
                  </w:pPr>
                </w:p>
              </w:tc>
            </w:tr>
            <w:tr w:rsidR="00E7517D" w14:paraId="16A25B7B" w14:textId="77777777" w:rsidTr="00182002">
              <w:trPr>
                <w:trHeight w:hRule="exact" w:val="588"/>
              </w:trPr>
              <w:tc>
                <w:tcPr>
                  <w:tcW w:w="11100" w:type="dxa"/>
                  <w:gridSpan w:val="2"/>
                  <w:tcBorders>
                    <w:bottom w:val="single" w:sz="5" w:space="0" w:color="878787"/>
                  </w:tcBorders>
                  <w:tcMar>
                    <w:left w:w="0" w:type="dxa"/>
                    <w:right w:w="0" w:type="dxa"/>
                  </w:tcMar>
                </w:tcPr>
                <w:p w14:paraId="5864306B" w14:textId="77777777" w:rsidR="00E7517D" w:rsidRDefault="00E7517D" w:rsidP="00182002"/>
              </w:tc>
            </w:tr>
          </w:tbl>
          <w:p w14:paraId="6D9C32A8" w14:textId="77777777" w:rsidR="00E7517D" w:rsidRDefault="00E7517D" w:rsidP="00182002">
            <w:pPr>
              <w:autoSpaceDE w:val="0"/>
              <w:autoSpaceDN w:val="0"/>
              <w:spacing w:after="0" w:line="14" w:lineRule="exact"/>
            </w:pPr>
          </w:p>
        </w:tc>
      </w:tr>
      <w:tr w:rsidR="00E7517D" w14:paraId="675D9754"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4DD9B107"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33693D33"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2932D714"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0C836E80"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E71E50C" w14:textId="77777777" w:rsidR="00E7517D" w:rsidRDefault="00E7517D" w:rsidP="00E7517D">
      <w:pPr>
        <w:autoSpaceDE w:val="0"/>
        <w:autoSpaceDN w:val="0"/>
        <w:spacing w:after="0" w:line="14" w:lineRule="exact"/>
      </w:pPr>
    </w:p>
    <w:p w14:paraId="126CBB7A" w14:textId="77777777" w:rsidR="00E7517D" w:rsidRDefault="00E7517D" w:rsidP="00E7517D">
      <w:pPr>
        <w:sectPr w:rsidR="00E7517D">
          <w:pgSz w:w="11920" w:h="16860"/>
          <w:pgMar w:top="0" w:right="0" w:bottom="0" w:left="0" w:header="720" w:footer="720" w:gutter="0"/>
          <w:cols w:space="720"/>
          <w:docGrid w:linePitch="360"/>
        </w:sectPr>
      </w:pPr>
    </w:p>
    <w:p w14:paraId="7061010C" w14:textId="77777777" w:rsidR="00E7517D" w:rsidRDefault="00E7517D" w:rsidP="00E7517D"/>
    <w:p w14:paraId="54721F5F"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07F46A4D"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392A5CA6"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781B1347" w14:textId="77777777" w:rsidTr="00182002">
              <w:trPr>
                <w:trHeight w:hRule="exact" w:val="722"/>
              </w:trPr>
              <w:tc>
                <w:tcPr>
                  <w:tcW w:w="5760" w:type="dxa"/>
                  <w:tcMar>
                    <w:left w:w="0" w:type="dxa"/>
                    <w:right w:w="0" w:type="dxa"/>
                  </w:tcMar>
                </w:tcPr>
                <w:p w14:paraId="29311DAE"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5C4C59BA" w14:textId="77777777" w:rsidR="00E7517D" w:rsidRDefault="00E7517D" w:rsidP="00182002">
                  <w:pPr>
                    <w:autoSpaceDE w:val="0"/>
                    <w:autoSpaceDN w:val="0"/>
                    <w:spacing w:before="48" w:after="0" w:line="240" w:lineRule="auto"/>
                    <w:ind w:right="40"/>
                    <w:jc w:val="right"/>
                  </w:pPr>
                </w:p>
              </w:tc>
            </w:tr>
            <w:tr w:rsidR="00E7517D" w14:paraId="69EE4548" w14:textId="77777777" w:rsidTr="00182002">
              <w:trPr>
                <w:trHeight w:hRule="exact" w:val="588"/>
              </w:trPr>
              <w:tc>
                <w:tcPr>
                  <w:tcW w:w="11100" w:type="dxa"/>
                  <w:gridSpan w:val="2"/>
                  <w:tcBorders>
                    <w:bottom w:val="single" w:sz="5" w:space="0" w:color="878787"/>
                  </w:tcBorders>
                  <w:tcMar>
                    <w:left w:w="0" w:type="dxa"/>
                    <w:right w:w="0" w:type="dxa"/>
                  </w:tcMar>
                </w:tcPr>
                <w:p w14:paraId="41BF7B69" w14:textId="77777777" w:rsidR="00E7517D" w:rsidRDefault="00E7517D" w:rsidP="00182002"/>
              </w:tc>
            </w:tr>
          </w:tbl>
          <w:p w14:paraId="74E4C8B3" w14:textId="77777777" w:rsidR="00E7517D" w:rsidRDefault="00E7517D" w:rsidP="00182002">
            <w:pPr>
              <w:autoSpaceDE w:val="0"/>
              <w:autoSpaceDN w:val="0"/>
              <w:spacing w:after="0" w:line="14" w:lineRule="exact"/>
            </w:pPr>
          </w:p>
        </w:tc>
      </w:tr>
      <w:tr w:rsidR="00E7517D" w14:paraId="58C257D1"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469EB568"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51A241C7"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1EA52524"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2AFD5AD"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408EA102" w14:textId="77777777" w:rsidR="00E7517D" w:rsidRDefault="00E7517D" w:rsidP="00E7517D">
      <w:pPr>
        <w:autoSpaceDE w:val="0"/>
        <w:autoSpaceDN w:val="0"/>
        <w:spacing w:after="0" w:line="14" w:lineRule="exact"/>
      </w:pPr>
    </w:p>
    <w:p w14:paraId="3AC395C8" w14:textId="77777777" w:rsidR="00E7517D" w:rsidRDefault="00E7517D" w:rsidP="00E7517D">
      <w:pPr>
        <w:sectPr w:rsidR="00E7517D">
          <w:pgSz w:w="11920" w:h="16860"/>
          <w:pgMar w:top="0" w:right="0" w:bottom="0" w:left="0" w:header="720" w:footer="720" w:gutter="0"/>
          <w:cols w:space="720"/>
          <w:docGrid w:linePitch="360"/>
        </w:sectPr>
      </w:pPr>
    </w:p>
    <w:p w14:paraId="7C55DB24" w14:textId="77777777" w:rsidR="00E7517D" w:rsidRDefault="00E7517D" w:rsidP="00E7517D"/>
    <w:p w14:paraId="04C4EAD8"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7CAA21FD"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11721034"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708B0530" w14:textId="77777777" w:rsidTr="00182002">
              <w:trPr>
                <w:trHeight w:hRule="exact" w:val="722"/>
              </w:trPr>
              <w:tc>
                <w:tcPr>
                  <w:tcW w:w="5760" w:type="dxa"/>
                  <w:tcMar>
                    <w:left w:w="0" w:type="dxa"/>
                    <w:right w:w="0" w:type="dxa"/>
                  </w:tcMar>
                </w:tcPr>
                <w:p w14:paraId="5FE4430D"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52ED3159" w14:textId="77777777" w:rsidR="00E7517D" w:rsidRDefault="00E7517D" w:rsidP="00182002">
                  <w:pPr>
                    <w:autoSpaceDE w:val="0"/>
                    <w:autoSpaceDN w:val="0"/>
                    <w:spacing w:before="48" w:after="0" w:line="240" w:lineRule="auto"/>
                    <w:ind w:right="40"/>
                    <w:jc w:val="right"/>
                  </w:pPr>
                </w:p>
              </w:tc>
            </w:tr>
            <w:tr w:rsidR="00E7517D" w14:paraId="272112CC" w14:textId="77777777" w:rsidTr="00182002">
              <w:trPr>
                <w:trHeight w:hRule="exact" w:val="588"/>
              </w:trPr>
              <w:tc>
                <w:tcPr>
                  <w:tcW w:w="11100" w:type="dxa"/>
                  <w:gridSpan w:val="2"/>
                  <w:tcBorders>
                    <w:bottom w:val="single" w:sz="5" w:space="0" w:color="878787"/>
                  </w:tcBorders>
                  <w:tcMar>
                    <w:left w:w="0" w:type="dxa"/>
                    <w:right w:w="0" w:type="dxa"/>
                  </w:tcMar>
                </w:tcPr>
                <w:p w14:paraId="2052E4D2" w14:textId="77777777" w:rsidR="00E7517D" w:rsidRDefault="00E7517D" w:rsidP="00182002"/>
              </w:tc>
            </w:tr>
          </w:tbl>
          <w:p w14:paraId="3ADAF307" w14:textId="77777777" w:rsidR="00E7517D" w:rsidRDefault="00E7517D" w:rsidP="00182002">
            <w:pPr>
              <w:autoSpaceDE w:val="0"/>
              <w:autoSpaceDN w:val="0"/>
              <w:spacing w:after="0" w:line="14" w:lineRule="exact"/>
            </w:pPr>
          </w:p>
        </w:tc>
      </w:tr>
      <w:tr w:rsidR="00E7517D" w14:paraId="4370CF6F"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25E6EDEF"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2742A997"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04B8D75D"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59D2BD66"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422AAE14" w14:textId="77777777" w:rsidR="00E7517D" w:rsidRDefault="00E7517D" w:rsidP="00E7517D">
      <w:pPr>
        <w:autoSpaceDE w:val="0"/>
        <w:autoSpaceDN w:val="0"/>
        <w:spacing w:after="0" w:line="14" w:lineRule="exact"/>
      </w:pPr>
    </w:p>
    <w:p w14:paraId="7A64FDF1" w14:textId="77777777" w:rsidR="00E7517D" w:rsidRDefault="00E7517D" w:rsidP="00E7517D">
      <w:pPr>
        <w:sectPr w:rsidR="00E7517D">
          <w:pgSz w:w="11920" w:h="16860"/>
          <w:pgMar w:top="0" w:right="0" w:bottom="0" w:left="0" w:header="720" w:footer="720" w:gutter="0"/>
          <w:cols w:space="720"/>
          <w:docGrid w:linePitch="360"/>
        </w:sectPr>
      </w:pPr>
    </w:p>
    <w:p w14:paraId="0F6F0E19" w14:textId="77777777" w:rsidR="00E7517D" w:rsidRDefault="00E7517D" w:rsidP="00E7517D"/>
    <w:p w14:paraId="327C9F30"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1249A836"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71F3C090"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061245C1" w14:textId="77777777" w:rsidTr="00182002">
              <w:trPr>
                <w:trHeight w:hRule="exact" w:val="722"/>
              </w:trPr>
              <w:tc>
                <w:tcPr>
                  <w:tcW w:w="5760" w:type="dxa"/>
                  <w:tcMar>
                    <w:left w:w="0" w:type="dxa"/>
                    <w:right w:w="0" w:type="dxa"/>
                  </w:tcMar>
                </w:tcPr>
                <w:p w14:paraId="2F2F4322"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432F3BB4" w14:textId="77777777" w:rsidR="00E7517D" w:rsidRDefault="00E7517D" w:rsidP="00182002">
                  <w:pPr>
                    <w:autoSpaceDE w:val="0"/>
                    <w:autoSpaceDN w:val="0"/>
                    <w:spacing w:before="48" w:after="0" w:line="240" w:lineRule="auto"/>
                    <w:ind w:right="40"/>
                    <w:jc w:val="right"/>
                  </w:pPr>
                </w:p>
              </w:tc>
            </w:tr>
            <w:tr w:rsidR="00E7517D" w14:paraId="65028D0F" w14:textId="77777777" w:rsidTr="00182002">
              <w:trPr>
                <w:trHeight w:hRule="exact" w:val="588"/>
              </w:trPr>
              <w:tc>
                <w:tcPr>
                  <w:tcW w:w="11100" w:type="dxa"/>
                  <w:gridSpan w:val="2"/>
                  <w:tcBorders>
                    <w:bottom w:val="single" w:sz="5" w:space="0" w:color="878787"/>
                  </w:tcBorders>
                  <w:tcMar>
                    <w:left w:w="0" w:type="dxa"/>
                    <w:right w:w="0" w:type="dxa"/>
                  </w:tcMar>
                </w:tcPr>
                <w:p w14:paraId="060ABD08" w14:textId="77777777" w:rsidR="00E7517D" w:rsidRDefault="00E7517D" w:rsidP="00182002"/>
              </w:tc>
            </w:tr>
          </w:tbl>
          <w:p w14:paraId="2DEA5849" w14:textId="77777777" w:rsidR="00E7517D" w:rsidRDefault="00E7517D" w:rsidP="00182002">
            <w:pPr>
              <w:autoSpaceDE w:val="0"/>
              <w:autoSpaceDN w:val="0"/>
              <w:spacing w:after="0" w:line="14" w:lineRule="exact"/>
            </w:pPr>
          </w:p>
        </w:tc>
      </w:tr>
      <w:tr w:rsidR="00E7517D" w14:paraId="544090A1"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2EC6E23B"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1EE1B745"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397F3DD4"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4BF96407"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6173CD53" w14:textId="77777777" w:rsidR="00E7517D" w:rsidRDefault="00E7517D" w:rsidP="00E7517D">
      <w:pPr>
        <w:autoSpaceDE w:val="0"/>
        <w:autoSpaceDN w:val="0"/>
        <w:spacing w:after="0" w:line="14" w:lineRule="exact"/>
      </w:pPr>
    </w:p>
    <w:p w14:paraId="3298C4CA" w14:textId="77777777" w:rsidR="00E7517D" w:rsidRDefault="00E7517D" w:rsidP="00E7517D">
      <w:pPr>
        <w:sectPr w:rsidR="00E7517D">
          <w:pgSz w:w="11920" w:h="16860"/>
          <w:pgMar w:top="0" w:right="0" w:bottom="0" w:left="0" w:header="720" w:footer="720" w:gutter="0"/>
          <w:cols w:space="720"/>
          <w:docGrid w:linePitch="360"/>
        </w:sectPr>
      </w:pPr>
    </w:p>
    <w:p w14:paraId="29C258D8" w14:textId="77777777" w:rsidR="00E7517D" w:rsidRDefault="00E7517D" w:rsidP="00E7517D"/>
    <w:p w14:paraId="1FD719AF"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2402B751"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1A00FF6E"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7B1476C1" w14:textId="77777777" w:rsidTr="00182002">
              <w:trPr>
                <w:trHeight w:hRule="exact" w:val="722"/>
              </w:trPr>
              <w:tc>
                <w:tcPr>
                  <w:tcW w:w="5760" w:type="dxa"/>
                  <w:tcMar>
                    <w:left w:w="0" w:type="dxa"/>
                    <w:right w:w="0" w:type="dxa"/>
                  </w:tcMar>
                </w:tcPr>
                <w:p w14:paraId="3353E2EC"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343547E9" w14:textId="77777777" w:rsidR="00E7517D" w:rsidRDefault="00E7517D" w:rsidP="00182002">
                  <w:pPr>
                    <w:autoSpaceDE w:val="0"/>
                    <w:autoSpaceDN w:val="0"/>
                    <w:spacing w:before="48" w:after="0" w:line="240" w:lineRule="auto"/>
                    <w:ind w:right="40"/>
                    <w:jc w:val="right"/>
                  </w:pPr>
                </w:p>
              </w:tc>
            </w:tr>
            <w:tr w:rsidR="00E7517D" w14:paraId="79A74150" w14:textId="77777777" w:rsidTr="00182002">
              <w:trPr>
                <w:trHeight w:hRule="exact" w:val="588"/>
              </w:trPr>
              <w:tc>
                <w:tcPr>
                  <w:tcW w:w="11100" w:type="dxa"/>
                  <w:gridSpan w:val="2"/>
                  <w:tcBorders>
                    <w:bottom w:val="single" w:sz="5" w:space="0" w:color="878787"/>
                  </w:tcBorders>
                  <w:tcMar>
                    <w:left w:w="0" w:type="dxa"/>
                    <w:right w:w="0" w:type="dxa"/>
                  </w:tcMar>
                </w:tcPr>
                <w:p w14:paraId="5B1CC465" w14:textId="77777777" w:rsidR="00E7517D" w:rsidRDefault="00E7517D" w:rsidP="00182002"/>
              </w:tc>
            </w:tr>
          </w:tbl>
          <w:p w14:paraId="2081861D" w14:textId="77777777" w:rsidR="00E7517D" w:rsidRDefault="00E7517D" w:rsidP="00182002">
            <w:pPr>
              <w:autoSpaceDE w:val="0"/>
              <w:autoSpaceDN w:val="0"/>
              <w:spacing w:after="0" w:line="14" w:lineRule="exact"/>
            </w:pPr>
          </w:p>
        </w:tc>
      </w:tr>
      <w:tr w:rsidR="00E7517D" w14:paraId="294AEE5C"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173F5B6C"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74A2EC2A"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3724F527"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AA716DD"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FDD9CFB" w14:textId="77777777" w:rsidR="00E7517D" w:rsidRDefault="00E7517D" w:rsidP="00E7517D">
      <w:pPr>
        <w:autoSpaceDE w:val="0"/>
        <w:autoSpaceDN w:val="0"/>
        <w:spacing w:after="0" w:line="14" w:lineRule="exact"/>
      </w:pPr>
    </w:p>
    <w:p w14:paraId="13DC0B6C" w14:textId="77777777" w:rsidR="00E7517D" w:rsidRDefault="00E7517D" w:rsidP="00E7517D">
      <w:pPr>
        <w:sectPr w:rsidR="00E7517D">
          <w:pgSz w:w="11920" w:h="16860"/>
          <w:pgMar w:top="0" w:right="0" w:bottom="0" w:left="0" w:header="720" w:footer="720" w:gutter="0"/>
          <w:cols w:space="720"/>
          <w:docGrid w:linePitch="360"/>
        </w:sectPr>
      </w:pPr>
    </w:p>
    <w:p w14:paraId="7BAEF796" w14:textId="77777777" w:rsidR="00E7517D" w:rsidRDefault="00E7517D" w:rsidP="00E7517D"/>
    <w:p w14:paraId="025D2F08"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394F6B7D"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4BE1EAFF"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0A67FBE2" w14:textId="77777777" w:rsidTr="00182002">
              <w:trPr>
                <w:trHeight w:hRule="exact" w:val="722"/>
              </w:trPr>
              <w:tc>
                <w:tcPr>
                  <w:tcW w:w="5760" w:type="dxa"/>
                  <w:tcMar>
                    <w:left w:w="0" w:type="dxa"/>
                    <w:right w:w="0" w:type="dxa"/>
                  </w:tcMar>
                </w:tcPr>
                <w:p w14:paraId="35010F1B"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04AD60D2" w14:textId="77777777" w:rsidR="00E7517D" w:rsidRDefault="00E7517D" w:rsidP="00182002">
                  <w:pPr>
                    <w:autoSpaceDE w:val="0"/>
                    <w:autoSpaceDN w:val="0"/>
                    <w:spacing w:before="48" w:after="0" w:line="240" w:lineRule="auto"/>
                    <w:ind w:right="40"/>
                    <w:jc w:val="right"/>
                  </w:pPr>
                </w:p>
              </w:tc>
            </w:tr>
            <w:tr w:rsidR="00E7517D" w14:paraId="1B21CCF2" w14:textId="77777777" w:rsidTr="00182002">
              <w:trPr>
                <w:trHeight w:hRule="exact" w:val="588"/>
              </w:trPr>
              <w:tc>
                <w:tcPr>
                  <w:tcW w:w="11100" w:type="dxa"/>
                  <w:gridSpan w:val="2"/>
                  <w:tcBorders>
                    <w:bottom w:val="single" w:sz="5" w:space="0" w:color="878787"/>
                  </w:tcBorders>
                  <w:tcMar>
                    <w:left w:w="0" w:type="dxa"/>
                    <w:right w:w="0" w:type="dxa"/>
                  </w:tcMar>
                </w:tcPr>
                <w:p w14:paraId="5236CB4B" w14:textId="77777777" w:rsidR="00E7517D" w:rsidRDefault="00E7517D" w:rsidP="00182002"/>
              </w:tc>
            </w:tr>
          </w:tbl>
          <w:p w14:paraId="7AC02B70" w14:textId="77777777" w:rsidR="00E7517D" w:rsidRDefault="00E7517D" w:rsidP="00182002">
            <w:pPr>
              <w:autoSpaceDE w:val="0"/>
              <w:autoSpaceDN w:val="0"/>
              <w:spacing w:after="0" w:line="14" w:lineRule="exact"/>
            </w:pPr>
          </w:p>
        </w:tc>
      </w:tr>
      <w:tr w:rsidR="00E7517D" w14:paraId="5B65D6AD"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36DB615E"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19332D84"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56EFF5F6"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6CE98DC0"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4EBBB7E8" w14:textId="77777777" w:rsidR="00E7517D" w:rsidRDefault="00E7517D" w:rsidP="00E7517D">
      <w:pPr>
        <w:autoSpaceDE w:val="0"/>
        <w:autoSpaceDN w:val="0"/>
        <w:spacing w:after="0" w:line="14" w:lineRule="exact"/>
      </w:pPr>
    </w:p>
    <w:p w14:paraId="128B1B72" w14:textId="77777777" w:rsidR="00E7517D" w:rsidRDefault="00E7517D" w:rsidP="00E7517D">
      <w:pPr>
        <w:sectPr w:rsidR="00E7517D">
          <w:pgSz w:w="11920" w:h="16860"/>
          <w:pgMar w:top="0" w:right="0" w:bottom="0" w:left="0" w:header="720" w:footer="720" w:gutter="0"/>
          <w:cols w:space="720"/>
          <w:docGrid w:linePitch="360"/>
        </w:sectPr>
      </w:pPr>
    </w:p>
    <w:p w14:paraId="7DA8A7EC" w14:textId="77777777" w:rsidR="00E7517D" w:rsidRDefault="00E7517D" w:rsidP="00E7517D"/>
    <w:p w14:paraId="4A3EFBD3"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63F552A1"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6D4FA77D"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2875B0CE" w14:textId="77777777" w:rsidTr="00182002">
              <w:trPr>
                <w:trHeight w:hRule="exact" w:val="722"/>
              </w:trPr>
              <w:tc>
                <w:tcPr>
                  <w:tcW w:w="5760" w:type="dxa"/>
                  <w:tcMar>
                    <w:left w:w="0" w:type="dxa"/>
                    <w:right w:w="0" w:type="dxa"/>
                  </w:tcMar>
                </w:tcPr>
                <w:p w14:paraId="23D95E73"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650914F4" w14:textId="77777777" w:rsidR="00E7517D" w:rsidRDefault="00E7517D" w:rsidP="00182002">
                  <w:pPr>
                    <w:autoSpaceDE w:val="0"/>
                    <w:autoSpaceDN w:val="0"/>
                    <w:spacing w:before="48" w:after="0" w:line="240" w:lineRule="auto"/>
                    <w:ind w:right="40"/>
                    <w:jc w:val="right"/>
                  </w:pPr>
                </w:p>
              </w:tc>
            </w:tr>
            <w:tr w:rsidR="00E7517D" w14:paraId="6B572D0E" w14:textId="77777777" w:rsidTr="00182002">
              <w:trPr>
                <w:trHeight w:hRule="exact" w:val="588"/>
              </w:trPr>
              <w:tc>
                <w:tcPr>
                  <w:tcW w:w="11100" w:type="dxa"/>
                  <w:gridSpan w:val="2"/>
                  <w:tcBorders>
                    <w:bottom w:val="single" w:sz="5" w:space="0" w:color="878787"/>
                  </w:tcBorders>
                  <w:tcMar>
                    <w:left w:w="0" w:type="dxa"/>
                    <w:right w:w="0" w:type="dxa"/>
                  </w:tcMar>
                </w:tcPr>
                <w:p w14:paraId="460C9259" w14:textId="77777777" w:rsidR="00E7517D" w:rsidRDefault="00E7517D" w:rsidP="00182002"/>
              </w:tc>
            </w:tr>
          </w:tbl>
          <w:p w14:paraId="0A68724B" w14:textId="77777777" w:rsidR="00E7517D" w:rsidRDefault="00E7517D" w:rsidP="00182002">
            <w:pPr>
              <w:autoSpaceDE w:val="0"/>
              <w:autoSpaceDN w:val="0"/>
              <w:spacing w:after="0" w:line="14" w:lineRule="exact"/>
            </w:pPr>
          </w:p>
        </w:tc>
      </w:tr>
      <w:tr w:rsidR="00E7517D" w14:paraId="0721B352"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556FCAD8"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3CC5B0F0"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2DBA9461"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2E8F2E2"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69DB23A1" w14:textId="77777777" w:rsidR="00E7517D" w:rsidRDefault="00E7517D" w:rsidP="00E7517D">
      <w:pPr>
        <w:autoSpaceDE w:val="0"/>
        <w:autoSpaceDN w:val="0"/>
        <w:spacing w:after="0" w:line="14" w:lineRule="exact"/>
      </w:pPr>
    </w:p>
    <w:p w14:paraId="16F2C1E4" w14:textId="77777777" w:rsidR="00E7517D" w:rsidRDefault="00E7517D" w:rsidP="00E7517D">
      <w:pPr>
        <w:sectPr w:rsidR="00E7517D">
          <w:pgSz w:w="11920" w:h="16860"/>
          <w:pgMar w:top="0" w:right="0" w:bottom="0" w:left="0" w:header="720" w:footer="720" w:gutter="0"/>
          <w:cols w:space="720"/>
          <w:docGrid w:linePitch="360"/>
        </w:sectPr>
      </w:pPr>
    </w:p>
    <w:p w14:paraId="7A04F89A" w14:textId="77777777" w:rsidR="00E7517D" w:rsidRDefault="00E7517D" w:rsidP="00E7517D"/>
    <w:p w14:paraId="2BC235AA"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6E74CA02"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54918F33"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71C11C10" w14:textId="77777777" w:rsidTr="00182002">
              <w:trPr>
                <w:trHeight w:hRule="exact" w:val="722"/>
              </w:trPr>
              <w:tc>
                <w:tcPr>
                  <w:tcW w:w="5760" w:type="dxa"/>
                  <w:tcMar>
                    <w:left w:w="0" w:type="dxa"/>
                    <w:right w:w="0" w:type="dxa"/>
                  </w:tcMar>
                </w:tcPr>
                <w:p w14:paraId="6F2F8C90"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0E3065E1" w14:textId="77777777" w:rsidR="00E7517D" w:rsidRDefault="00E7517D" w:rsidP="00182002">
                  <w:pPr>
                    <w:autoSpaceDE w:val="0"/>
                    <w:autoSpaceDN w:val="0"/>
                    <w:spacing w:before="48" w:after="0" w:line="240" w:lineRule="auto"/>
                    <w:ind w:right="40"/>
                    <w:jc w:val="right"/>
                  </w:pPr>
                </w:p>
              </w:tc>
            </w:tr>
            <w:tr w:rsidR="00E7517D" w14:paraId="7BC47B46" w14:textId="77777777" w:rsidTr="00182002">
              <w:trPr>
                <w:trHeight w:hRule="exact" w:val="588"/>
              </w:trPr>
              <w:tc>
                <w:tcPr>
                  <w:tcW w:w="11100" w:type="dxa"/>
                  <w:gridSpan w:val="2"/>
                  <w:tcBorders>
                    <w:bottom w:val="single" w:sz="5" w:space="0" w:color="878787"/>
                  </w:tcBorders>
                  <w:tcMar>
                    <w:left w:w="0" w:type="dxa"/>
                    <w:right w:w="0" w:type="dxa"/>
                  </w:tcMar>
                </w:tcPr>
                <w:p w14:paraId="185E7BEA" w14:textId="77777777" w:rsidR="00E7517D" w:rsidRDefault="00E7517D" w:rsidP="00182002"/>
              </w:tc>
            </w:tr>
          </w:tbl>
          <w:p w14:paraId="3BBA2045" w14:textId="77777777" w:rsidR="00E7517D" w:rsidRDefault="00E7517D" w:rsidP="00182002">
            <w:pPr>
              <w:autoSpaceDE w:val="0"/>
              <w:autoSpaceDN w:val="0"/>
              <w:spacing w:after="0" w:line="14" w:lineRule="exact"/>
            </w:pPr>
          </w:p>
        </w:tc>
      </w:tr>
      <w:tr w:rsidR="00E7517D" w14:paraId="217B7D38"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1176B1DB"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1191CD3E"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507450CC"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197FA1F1"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94C8F6F" w14:textId="77777777" w:rsidR="00E7517D" w:rsidRDefault="00E7517D" w:rsidP="00E7517D">
      <w:pPr>
        <w:autoSpaceDE w:val="0"/>
        <w:autoSpaceDN w:val="0"/>
        <w:spacing w:after="0" w:line="14" w:lineRule="exact"/>
      </w:pPr>
    </w:p>
    <w:p w14:paraId="29274954" w14:textId="77777777" w:rsidR="00E7517D" w:rsidRDefault="00E7517D" w:rsidP="00E7517D">
      <w:pPr>
        <w:sectPr w:rsidR="00E7517D">
          <w:pgSz w:w="11920" w:h="16860"/>
          <w:pgMar w:top="0" w:right="0" w:bottom="0" w:left="0" w:header="720" w:footer="720" w:gutter="0"/>
          <w:cols w:space="720"/>
          <w:docGrid w:linePitch="360"/>
        </w:sectPr>
      </w:pPr>
    </w:p>
    <w:p w14:paraId="6334D13D" w14:textId="77777777" w:rsidR="00E7517D" w:rsidRDefault="00E7517D" w:rsidP="00E7517D"/>
    <w:p w14:paraId="7C4BF410"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67509BDA"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08DF0107"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16285F64" w14:textId="77777777" w:rsidTr="00182002">
              <w:trPr>
                <w:trHeight w:hRule="exact" w:val="722"/>
              </w:trPr>
              <w:tc>
                <w:tcPr>
                  <w:tcW w:w="5760" w:type="dxa"/>
                  <w:tcMar>
                    <w:left w:w="0" w:type="dxa"/>
                    <w:right w:w="0" w:type="dxa"/>
                  </w:tcMar>
                </w:tcPr>
                <w:p w14:paraId="6E371CB7"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53559B01" w14:textId="77777777" w:rsidR="00E7517D" w:rsidRDefault="00E7517D" w:rsidP="00182002">
                  <w:pPr>
                    <w:autoSpaceDE w:val="0"/>
                    <w:autoSpaceDN w:val="0"/>
                    <w:spacing w:before="48" w:after="0" w:line="240" w:lineRule="auto"/>
                    <w:ind w:right="40"/>
                    <w:jc w:val="right"/>
                  </w:pPr>
                </w:p>
              </w:tc>
            </w:tr>
            <w:tr w:rsidR="00E7517D" w14:paraId="25297916" w14:textId="77777777" w:rsidTr="00182002">
              <w:trPr>
                <w:trHeight w:hRule="exact" w:val="588"/>
              </w:trPr>
              <w:tc>
                <w:tcPr>
                  <w:tcW w:w="11100" w:type="dxa"/>
                  <w:gridSpan w:val="2"/>
                  <w:tcBorders>
                    <w:bottom w:val="single" w:sz="5" w:space="0" w:color="878787"/>
                  </w:tcBorders>
                  <w:tcMar>
                    <w:left w:w="0" w:type="dxa"/>
                    <w:right w:w="0" w:type="dxa"/>
                  </w:tcMar>
                </w:tcPr>
                <w:p w14:paraId="25E033A1" w14:textId="77777777" w:rsidR="00E7517D" w:rsidRDefault="00E7517D" w:rsidP="00182002"/>
              </w:tc>
            </w:tr>
          </w:tbl>
          <w:p w14:paraId="4317136A" w14:textId="77777777" w:rsidR="00E7517D" w:rsidRDefault="00E7517D" w:rsidP="00182002">
            <w:pPr>
              <w:autoSpaceDE w:val="0"/>
              <w:autoSpaceDN w:val="0"/>
              <w:spacing w:after="0" w:line="14" w:lineRule="exact"/>
            </w:pPr>
          </w:p>
        </w:tc>
      </w:tr>
      <w:tr w:rsidR="00E7517D" w14:paraId="5EE9A00F"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1A77EBF0"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5A325B1"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128467C2"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43AE5875"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7C8D3C7D" w14:textId="77777777" w:rsidR="00E7517D" w:rsidRDefault="00E7517D" w:rsidP="00E7517D">
      <w:pPr>
        <w:autoSpaceDE w:val="0"/>
        <w:autoSpaceDN w:val="0"/>
        <w:spacing w:after="0" w:line="14" w:lineRule="exact"/>
      </w:pPr>
    </w:p>
    <w:p w14:paraId="51567E65" w14:textId="77777777" w:rsidR="00E7517D" w:rsidRDefault="00E7517D" w:rsidP="00E7517D">
      <w:pPr>
        <w:sectPr w:rsidR="00E7517D">
          <w:pgSz w:w="11920" w:h="16860"/>
          <w:pgMar w:top="0" w:right="0" w:bottom="0" w:left="0" w:header="720" w:footer="720" w:gutter="0"/>
          <w:cols w:space="720"/>
          <w:docGrid w:linePitch="360"/>
        </w:sectPr>
      </w:pPr>
    </w:p>
    <w:p w14:paraId="7E3BD39C" w14:textId="77777777" w:rsidR="00E7517D" w:rsidRDefault="00E7517D" w:rsidP="00E7517D"/>
    <w:p w14:paraId="58320F97"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5C868752"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138D00E1"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5FA723FC" w14:textId="77777777" w:rsidTr="00182002">
              <w:trPr>
                <w:trHeight w:hRule="exact" w:val="722"/>
              </w:trPr>
              <w:tc>
                <w:tcPr>
                  <w:tcW w:w="5760" w:type="dxa"/>
                  <w:tcMar>
                    <w:left w:w="0" w:type="dxa"/>
                    <w:right w:w="0" w:type="dxa"/>
                  </w:tcMar>
                </w:tcPr>
                <w:p w14:paraId="2367763B"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532F7BA4" w14:textId="77777777" w:rsidR="00E7517D" w:rsidRDefault="00E7517D" w:rsidP="00182002">
                  <w:pPr>
                    <w:autoSpaceDE w:val="0"/>
                    <w:autoSpaceDN w:val="0"/>
                    <w:spacing w:before="48" w:after="0" w:line="240" w:lineRule="auto"/>
                    <w:ind w:right="40"/>
                    <w:jc w:val="right"/>
                  </w:pPr>
                </w:p>
              </w:tc>
            </w:tr>
            <w:tr w:rsidR="00E7517D" w14:paraId="1CA1A2D8" w14:textId="77777777" w:rsidTr="00182002">
              <w:trPr>
                <w:trHeight w:hRule="exact" w:val="588"/>
              </w:trPr>
              <w:tc>
                <w:tcPr>
                  <w:tcW w:w="11100" w:type="dxa"/>
                  <w:gridSpan w:val="2"/>
                  <w:tcBorders>
                    <w:bottom w:val="single" w:sz="5" w:space="0" w:color="878787"/>
                  </w:tcBorders>
                  <w:tcMar>
                    <w:left w:w="0" w:type="dxa"/>
                    <w:right w:w="0" w:type="dxa"/>
                  </w:tcMar>
                </w:tcPr>
                <w:p w14:paraId="2A1C597C" w14:textId="77777777" w:rsidR="00E7517D" w:rsidRDefault="00E7517D" w:rsidP="00182002"/>
              </w:tc>
            </w:tr>
          </w:tbl>
          <w:p w14:paraId="7FF1062A" w14:textId="77777777" w:rsidR="00E7517D" w:rsidRDefault="00E7517D" w:rsidP="00182002">
            <w:pPr>
              <w:autoSpaceDE w:val="0"/>
              <w:autoSpaceDN w:val="0"/>
              <w:spacing w:after="0" w:line="14" w:lineRule="exact"/>
            </w:pPr>
          </w:p>
        </w:tc>
      </w:tr>
      <w:tr w:rsidR="00E7517D" w14:paraId="3A19C06B"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30023D9D"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61028E4B"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1D2768F1"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08F7954D"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0BF1A159" w14:textId="77777777" w:rsidR="00E7517D" w:rsidRDefault="00E7517D" w:rsidP="00E7517D">
      <w:pPr>
        <w:autoSpaceDE w:val="0"/>
        <w:autoSpaceDN w:val="0"/>
        <w:spacing w:after="0" w:line="14" w:lineRule="exact"/>
      </w:pPr>
    </w:p>
    <w:p w14:paraId="4FC784DC" w14:textId="77777777" w:rsidR="00E7517D" w:rsidRDefault="00E7517D" w:rsidP="00E7517D">
      <w:pPr>
        <w:sectPr w:rsidR="00E7517D">
          <w:pgSz w:w="11920" w:h="16860"/>
          <w:pgMar w:top="0" w:right="0" w:bottom="0" w:left="0" w:header="720" w:footer="720" w:gutter="0"/>
          <w:cols w:space="720"/>
          <w:docGrid w:linePitch="360"/>
        </w:sectPr>
      </w:pPr>
    </w:p>
    <w:p w14:paraId="3440C83C" w14:textId="77777777" w:rsidR="00E7517D" w:rsidRDefault="00E7517D" w:rsidP="00E7517D"/>
    <w:p w14:paraId="344E773F"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03210895"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4141705F"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1146DE73" w14:textId="77777777" w:rsidTr="00182002">
              <w:trPr>
                <w:trHeight w:hRule="exact" w:val="722"/>
              </w:trPr>
              <w:tc>
                <w:tcPr>
                  <w:tcW w:w="5760" w:type="dxa"/>
                  <w:tcMar>
                    <w:left w:w="0" w:type="dxa"/>
                    <w:right w:w="0" w:type="dxa"/>
                  </w:tcMar>
                </w:tcPr>
                <w:p w14:paraId="0680C71B"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562FB14" w14:textId="77777777" w:rsidR="00E7517D" w:rsidRDefault="00E7517D" w:rsidP="00182002">
                  <w:pPr>
                    <w:autoSpaceDE w:val="0"/>
                    <w:autoSpaceDN w:val="0"/>
                    <w:spacing w:before="48" w:after="0" w:line="240" w:lineRule="auto"/>
                    <w:ind w:right="40"/>
                    <w:jc w:val="right"/>
                  </w:pPr>
                </w:p>
              </w:tc>
            </w:tr>
            <w:tr w:rsidR="00E7517D" w14:paraId="69CCDDDD" w14:textId="77777777" w:rsidTr="00182002">
              <w:trPr>
                <w:trHeight w:hRule="exact" w:val="588"/>
              </w:trPr>
              <w:tc>
                <w:tcPr>
                  <w:tcW w:w="11100" w:type="dxa"/>
                  <w:gridSpan w:val="2"/>
                  <w:tcBorders>
                    <w:bottom w:val="single" w:sz="5" w:space="0" w:color="878787"/>
                  </w:tcBorders>
                  <w:tcMar>
                    <w:left w:w="0" w:type="dxa"/>
                    <w:right w:w="0" w:type="dxa"/>
                  </w:tcMar>
                </w:tcPr>
                <w:p w14:paraId="66D08D62" w14:textId="77777777" w:rsidR="00E7517D" w:rsidRDefault="00E7517D" w:rsidP="00182002"/>
              </w:tc>
            </w:tr>
          </w:tbl>
          <w:p w14:paraId="73684B63" w14:textId="77777777" w:rsidR="00E7517D" w:rsidRDefault="00E7517D" w:rsidP="00182002">
            <w:pPr>
              <w:autoSpaceDE w:val="0"/>
              <w:autoSpaceDN w:val="0"/>
              <w:spacing w:after="0" w:line="14" w:lineRule="exact"/>
            </w:pPr>
          </w:p>
        </w:tc>
      </w:tr>
      <w:tr w:rsidR="00E7517D" w14:paraId="78FF1C44"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2552FA19"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7B514CE0"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1EB80D69"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6DEC564F"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5E7409A" w14:textId="77777777" w:rsidR="00E7517D" w:rsidRDefault="00E7517D" w:rsidP="00E7517D">
      <w:pPr>
        <w:autoSpaceDE w:val="0"/>
        <w:autoSpaceDN w:val="0"/>
        <w:spacing w:after="0" w:line="14" w:lineRule="exact"/>
      </w:pPr>
    </w:p>
    <w:p w14:paraId="63A6040C" w14:textId="77777777" w:rsidR="00E7517D" w:rsidRDefault="00E7517D" w:rsidP="00E7517D">
      <w:pPr>
        <w:sectPr w:rsidR="00E7517D">
          <w:pgSz w:w="11920" w:h="16860"/>
          <w:pgMar w:top="0" w:right="0" w:bottom="0" w:left="0" w:header="720" w:footer="720" w:gutter="0"/>
          <w:cols w:space="720"/>
          <w:docGrid w:linePitch="360"/>
        </w:sectPr>
      </w:pPr>
    </w:p>
    <w:p w14:paraId="72F631B9" w14:textId="77777777" w:rsidR="00E7517D" w:rsidRDefault="00E7517D" w:rsidP="00E7517D"/>
    <w:p w14:paraId="69DE7F97"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0CE134DC"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17D1A796"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1587BAD8" w14:textId="77777777" w:rsidTr="00182002">
              <w:trPr>
                <w:trHeight w:hRule="exact" w:val="722"/>
              </w:trPr>
              <w:tc>
                <w:tcPr>
                  <w:tcW w:w="5760" w:type="dxa"/>
                  <w:tcMar>
                    <w:left w:w="0" w:type="dxa"/>
                    <w:right w:w="0" w:type="dxa"/>
                  </w:tcMar>
                </w:tcPr>
                <w:p w14:paraId="6116F643"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48F26133" w14:textId="77777777" w:rsidR="00E7517D" w:rsidRDefault="00E7517D" w:rsidP="00182002">
                  <w:pPr>
                    <w:autoSpaceDE w:val="0"/>
                    <w:autoSpaceDN w:val="0"/>
                    <w:spacing w:before="48" w:after="0" w:line="240" w:lineRule="auto"/>
                    <w:ind w:right="40"/>
                    <w:jc w:val="right"/>
                  </w:pPr>
                </w:p>
              </w:tc>
            </w:tr>
            <w:tr w:rsidR="00E7517D" w14:paraId="0FF02A72" w14:textId="77777777" w:rsidTr="00182002">
              <w:trPr>
                <w:trHeight w:hRule="exact" w:val="588"/>
              </w:trPr>
              <w:tc>
                <w:tcPr>
                  <w:tcW w:w="11100" w:type="dxa"/>
                  <w:gridSpan w:val="2"/>
                  <w:tcBorders>
                    <w:bottom w:val="single" w:sz="5" w:space="0" w:color="878787"/>
                  </w:tcBorders>
                  <w:tcMar>
                    <w:left w:w="0" w:type="dxa"/>
                    <w:right w:w="0" w:type="dxa"/>
                  </w:tcMar>
                </w:tcPr>
                <w:p w14:paraId="1317B7BB" w14:textId="77777777" w:rsidR="00E7517D" w:rsidRDefault="00E7517D" w:rsidP="00182002"/>
              </w:tc>
            </w:tr>
          </w:tbl>
          <w:p w14:paraId="0B992305" w14:textId="77777777" w:rsidR="00E7517D" w:rsidRDefault="00E7517D" w:rsidP="00182002">
            <w:pPr>
              <w:autoSpaceDE w:val="0"/>
              <w:autoSpaceDN w:val="0"/>
              <w:spacing w:after="0" w:line="14" w:lineRule="exact"/>
            </w:pPr>
          </w:p>
        </w:tc>
      </w:tr>
      <w:tr w:rsidR="00E7517D" w14:paraId="3076D3A8"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36B59EAF"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70957357"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4F2EEA1E"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59A2A208"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5D8593D" w14:textId="77777777" w:rsidR="00E7517D" w:rsidRDefault="00E7517D" w:rsidP="00E7517D">
      <w:pPr>
        <w:autoSpaceDE w:val="0"/>
        <w:autoSpaceDN w:val="0"/>
        <w:spacing w:after="0" w:line="14" w:lineRule="exact"/>
      </w:pPr>
    </w:p>
    <w:p w14:paraId="67E458EB" w14:textId="77777777" w:rsidR="00E7517D" w:rsidRDefault="00E7517D" w:rsidP="00E7517D">
      <w:pPr>
        <w:sectPr w:rsidR="00E7517D">
          <w:pgSz w:w="11920" w:h="16860"/>
          <w:pgMar w:top="0" w:right="0" w:bottom="0" w:left="0" w:header="720" w:footer="720" w:gutter="0"/>
          <w:cols w:space="720"/>
          <w:docGrid w:linePitch="360"/>
        </w:sectPr>
      </w:pPr>
    </w:p>
    <w:p w14:paraId="3E340E75" w14:textId="77777777" w:rsidR="00E7517D" w:rsidRDefault="00E7517D" w:rsidP="00E7517D"/>
    <w:p w14:paraId="6E1B653C"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134BF4AF"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2C079A9F"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5D3CD956" w14:textId="77777777" w:rsidTr="00182002">
              <w:trPr>
                <w:trHeight w:hRule="exact" w:val="722"/>
              </w:trPr>
              <w:tc>
                <w:tcPr>
                  <w:tcW w:w="5760" w:type="dxa"/>
                  <w:tcMar>
                    <w:left w:w="0" w:type="dxa"/>
                    <w:right w:w="0" w:type="dxa"/>
                  </w:tcMar>
                </w:tcPr>
                <w:p w14:paraId="3AC387ED"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7A42517B" w14:textId="77777777" w:rsidR="00E7517D" w:rsidRDefault="00E7517D" w:rsidP="00182002">
                  <w:pPr>
                    <w:autoSpaceDE w:val="0"/>
                    <w:autoSpaceDN w:val="0"/>
                    <w:spacing w:before="48" w:after="0" w:line="240" w:lineRule="auto"/>
                    <w:ind w:right="40"/>
                    <w:jc w:val="right"/>
                  </w:pPr>
                </w:p>
              </w:tc>
            </w:tr>
            <w:tr w:rsidR="00E7517D" w14:paraId="50F998B1" w14:textId="77777777" w:rsidTr="00182002">
              <w:trPr>
                <w:trHeight w:hRule="exact" w:val="588"/>
              </w:trPr>
              <w:tc>
                <w:tcPr>
                  <w:tcW w:w="11100" w:type="dxa"/>
                  <w:gridSpan w:val="2"/>
                  <w:tcBorders>
                    <w:bottom w:val="single" w:sz="5" w:space="0" w:color="878787"/>
                  </w:tcBorders>
                  <w:tcMar>
                    <w:left w:w="0" w:type="dxa"/>
                    <w:right w:w="0" w:type="dxa"/>
                  </w:tcMar>
                </w:tcPr>
                <w:p w14:paraId="026AA99D" w14:textId="77777777" w:rsidR="00E7517D" w:rsidRDefault="00E7517D" w:rsidP="00182002"/>
              </w:tc>
            </w:tr>
          </w:tbl>
          <w:p w14:paraId="1263A209" w14:textId="77777777" w:rsidR="00E7517D" w:rsidRDefault="00E7517D" w:rsidP="00182002">
            <w:pPr>
              <w:autoSpaceDE w:val="0"/>
              <w:autoSpaceDN w:val="0"/>
              <w:spacing w:after="0" w:line="14" w:lineRule="exact"/>
            </w:pPr>
          </w:p>
        </w:tc>
      </w:tr>
      <w:tr w:rsidR="00E7517D" w14:paraId="0BCD3B0C"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63F6A701"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871AB81"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6733746D"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5B5F0443"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3C065DA1" w14:textId="77777777" w:rsidR="00E7517D" w:rsidRDefault="00E7517D" w:rsidP="00E7517D">
      <w:pPr>
        <w:autoSpaceDE w:val="0"/>
        <w:autoSpaceDN w:val="0"/>
        <w:spacing w:after="0" w:line="14" w:lineRule="exact"/>
      </w:pPr>
    </w:p>
    <w:p w14:paraId="5B42AFC5" w14:textId="77777777" w:rsidR="00E7517D" w:rsidRDefault="00E7517D" w:rsidP="00E7517D">
      <w:pPr>
        <w:sectPr w:rsidR="00E7517D">
          <w:pgSz w:w="11920" w:h="16860"/>
          <w:pgMar w:top="0" w:right="0" w:bottom="0" w:left="0" w:header="720" w:footer="720" w:gutter="0"/>
          <w:cols w:space="720"/>
          <w:docGrid w:linePitch="360"/>
        </w:sectPr>
      </w:pPr>
    </w:p>
    <w:p w14:paraId="285E00F1" w14:textId="77777777" w:rsidR="00E7517D" w:rsidRDefault="00E7517D" w:rsidP="00E7517D"/>
    <w:p w14:paraId="3956F85D"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38F465B0"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5882E751"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42887323" w14:textId="77777777" w:rsidTr="00182002">
              <w:trPr>
                <w:trHeight w:hRule="exact" w:val="722"/>
              </w:trPr>
              <w:tc>
                <w:tcPr>
                  <w:tcW w:w="5760" w:type="dxa"/>
                  <w:tcMar>
                    <w:left w:w="0" w:type="dxa"/>
                    <w:right w:w="0" w:type="dxa"/>
                  </w:tcMar>
                </w:tcPr>
                <w:p w14:paraId="30F0FEF8"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28724331" w14:textId="77777777" w:rsidR="00E7517D" w:rsidRDefault="00E7517D" w:rsidP="00182002">
                  <w:pPr>
                    <w:autoSpaceDE w:val="0"/>
                    <w:autoSpaceDN w:val="0"/>
                    <w:spacing w:before="48" w:after="0" w:line="240" w:lineRule="auto"/>
                    <w:ind w:right="40"/>
                    <w:jc w:val="right"/>
                  </w:pPr>
                </w:p>
              </w:tc>
            </w:tr>
            <w:tr w:rsidR="00E7517D" w14:paraId="65543304" w14:textId="77777777" w:rsidTr="00182002">
              <w:trPr>
                <w:trHeight w:hRule="exact" w:val="588"/>
              </w:trPr>
              <w:tc>
                <w:tcPr>
                  <w:tcW w:w="11100" w:type="dxa"/>
                  <w:gridSpan w:val="2"/>
                  <w:tcBorders>
                    <w:bottom w:val="single" w:sz="5" w:space="0" w:color="878787"/>
                  </w:tcBorders>
                  <w:tcMar>
                    <w:left w:w="0" w:type="dxa"/>
                    <w:right w:w="0" w:type="dxa"/>
                  </w:tcMar>
                </w:tcPr>
                <w:p w14:paraId="07B5D25F" w14:textId="77777777" w:rsidR="00E7517D" w:rsidRDefault="00E7517D" w:rsidP="00182002"/>
              </w:tc>
            </w:tr>
          </w:tbl>
          <w:p w14:paraId="6A361C9B" w14:textId="77777777" w:rsidR="00E7517D" w:rsidRDefault="00E7517D" w:rsidP="00182002">
            <w:pPr>
              <w:autoSpaceDE w:val="0"/>
              <w:autoSpaceDN w:val="0"/>
              <w:spacing w:after="0" w:line="14" w:lineRule="exact"/>
            </w:pPr>
          </w:p>
        </w:tc>
      </w:tr>
      <w:tr w:rsidR="00E7517D" w14:paraId="60BB21ED"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12EDE2B0"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4B1E33EF"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668C304F"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06117398"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2B263957" w14:textId="77777777" w:rsidR="00E7517D" w:rsidRDefault="00E7517D" w:rsidP="00E7517D">
      <w:pPr>
        <w:autoSpaceDE w:val="0"/>
        <w:autoSpaceDN w:val="0"/>
        <w:spacing w:after="0" w:line="14" w:lineRule="exact"/>
      </w:pPr>
    </w:p>
    <w:p w14:paraId="747294FF" w14:textId="77777777" w:rsidR="00E7517D" w:rsidRDefault="00E7517D" w:rsidP="00E7517D">
      <w:pPr>
        <w:sectPr w:rsidR="00E7517D">
          <w:pgSz w:w="11920" w:h="16860"/>
          <w:pgMar w:top="0" w:right="0" w:bottom="0" w:left="0" w:header="720" w:footer="720" w:gutter="0"/>
          <w:cols w:space="720"/>
          <w:docGrid w:linePitch="360"/>
        </w:sectPr>
      </w:pPr>
    </w:p>
    <w:p w14:paraId="6ACAE508" w14:textId="77777777" w:rsidR="00E7517D" w:rsidRDefault="00E7517D" w:rsidP="00E7517D"/>
    <w:p w14:paraId="04C1616A"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27DDB63D"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09C2DC94"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17AC547B" w14:textId="77777777" w:rsidTr="00182002">
              <w:trPr>
                <w:trHeight w:hRule="exact" w:val="722"/>
              </w:trPr>
              <w:tc>
                <w:tcPr>
                  <w:tcW w:w="5760" w:type="dxa"/>
                  <w:tcMar>
                    <w:left w:w="0" w:type="dxa"/>
                    <w:right w:w="0" w:type="dxa"/>
                  </w:tcMar>
                </w:tcPr>
                <w:p w14:paraId="1394CEAB"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4EC932BD" w14:textId="77777777" w:rsidR="00E7517D" w:rsidRDefault="00E7517D" w:rsidP="00182002">
                  <w:pPr>
                    <w:autoSpaceDE w:val="0"/>
                    <w:autoSpaceDN w:val="0"/>
                    <w:spacing w:before="48" w:after="0" w:line="240" w:lineRule="auto"/>
                    <w:ind w:right="40"/>
                    <w:jc w:val="right"/>
                  </w:pPr>
                </w:p>
              </w:tc>
            </w:tr>
            <w:tr w:rsidR="00E7517D" w14:paraId="1013CC54" w14:textId="77777777" w:rsidTr="00182002">
              <w:trPr>
                <w:trHeight w:hRule="exact" w:val="588"/>
              </w:trPr>
              <w:tc>
                <w:tcPr>
                  <w:tcW w:w="11100" w:type="dxa"/>
                  <w:gridSpan w:val="2"/>
                  <w:tcBorders>
                    <w:bottom w:val="single" w:sz="5" w:space="0" w:color="878787"/>
                  </w:tcBorders>
                  <w:tcMar>
                    <w:left w:w="0" w:type="dxa"/>
                    <w:right w:w="0" w:type="dxa"/>
                  </w:tcMar>
                </w:tcPr>
                <w:p w14:paraId="4931A1AA" w14:textId="77777777" w:rsidR="00E7517D" w:rsidRDefault="00E7517D" w:rsidP="00182002"/>
              </w:tc>
            </w:tr>
          </w:tbl>
          <w:p w14:paraId="629276A0" w14:textId="77777777" w:rsidR="00E7517D" w:rsidRDefault="00E7517D" w:rsidP="00182002">
            <w:pPr>
              <w:autoSpaceDE w:val="0"/>
              <w:autoSpaceDN w:val="0"/>
              <w:spacing w:after="0" w:line="14" w:lineRule="exact"/>
            </w:pPr>
          </w:p>
        </w:tc>
      </w:tr>
      <w:tr w:rsidR="00E7517D" w14:paraId="4F1D8922"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7FA4FB07"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773F3692"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3C81B3FE"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B22AE33"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6E2EC77" w14:textId="77777777" w:rsidR="00E7517D" w:rsidRDefault="00E7517D" w:rsidP="00E7517D">
      <w:pPr>
        <w:autoSpaceDE w:val="0"/>
        <w:autoSpaceDN w:val="0"/>
        <w:spacing w:after="0" w:line="14" w:lineRule="exact"/>
      </w:pPr>
    </w:p>
    <w:p w14:paraId="5A967F39" w14:textId="77777777" w:rsidR="00E7517D" w:rsidRDefault="00E7517D" w:rsidP="00E7517D">
      <w:pPr>
        <w:sectPr w:rsidR="00E7517D">
          <w:pgSz w:w="11920" w:h="16860"/>
          <w:pgMar w:top="0" w:right="0" w:bottom="0" w:left="0" w:header="720" w:footer="720" w:gutter="0"/>
          <w:cols w:space="720"/>
          <w:docGrid w:linePitch="360"/>
        </w:sectPr>
      </w:pPr>
    </w:p>
    <w:p w14:paraId="5A9BA06C" w14:textId="77777777" w:rsidR="00E7517D" w:rsidRDefault="00E7517D" w:rsidP="00E7517D"/>
    <w:p w14:paraId="1F662C99"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6D9BD1DE"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2DC9A97F"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08AA068E" w14:textId="77777777" w:rsidTr="00182002">
              <w:trPr>
                <w:trHeight w:hRule="exact" w:val="722"/>
              </w:trPr>
              <w:tc>
                <w:tcPr>
                  <w:tcW w:w="5760" w:type="dxa"/>
                  <w:tcMar>
                    <w:left w:w="0" w:type="dxa"/>
                    <w:right w:w="0" w:type="dxa"/>
                  </w:tcMar>
                </w:tcPr>
                <w:p w14:paraId="2C7844A8"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CEE9A81" w14:textId="77777777" w:rsidR="00E7517D" w:rsidRDefault="00E7517D" w:rsidP="00182002">
                  <w:pPr>
                    <w:autoSpaceDE w:val="0"/>
                    <w:autoSpaceDN w:val="0"/>
                    <w:spacing w:before="48" w:after="0" w:line="240" w:lineRule="auto"/>
                    <w:ind w:right="40"/>
                    <w:jc w:val="right"/>
                  </w:pPr>
                </w:p>
              </w:tc>
            </w:tr>
            <w:tr w:rsidR="00E7517D" w14:paraId="51DAC25C" w14:textId="77777777" w:rsidTr="00182002">
              <w:trPr>
                <w:trHeight w:hRule="exact" w:val="588"/>
              </w:trPr>
              <w:tc>
                <w:tcPr>
                  <w:tcW w:w="11100" w:type="dxa"/>
                  <w:gridSpan w:val="2"/>
                  <w:tcBorders>
                    <w:bottom w:val="single" w:sz="5" w:space="0" w:color="878787"/>
                  </w:tcBorders>
                  <w:tcMar>
                    <w:left w:w="0" w:type="dxa"/>
                    <w:right w:w="0" w:type="dxa"/>
                  </w:tcMar>
                </w:tcPr>
                <w:p w14:paraId="7DCA3832" w14:textId="77777777" w:rsidR="00E7517D" w:rsidRDefault="00E7517D" w:rsidP="00182002"/>
              </w:tc>
            </w:tr>
          </w:tbl>
          <w:p w14:paraId="505F285A" w14:textId="77777777" w:rsidR="00E7517D" w:rsidRDefault="00E7517D" w:rsidP="00182002">
            <w:pPr>
              <w:autoSpaceDE w:val="0"/>
              <w:autoSpaceDN w:val="0"/>
              <w:spacing w:after="0" w:line="14" w:lineRule="exact"/>
            </w:pPr>
          </w:p>
        </w:tc>
      </w:tr>
      <w:tr w:rsidR="00E7517D" w14:paraId="69A089E0"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0DCF354D"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613C83FE"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0FFDBADB"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4ED65813"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3F610E5" w14:textId="77777777" w:rsidR="00E7517D" w:rsidRDefault="00E7517D" w:rsidP="00E7517D">
      <w:pPr>
        <w:autoSpaceDE w:val="0"/>
        <w:autoSpaceDN w:val="0"/>
        <w:spacing w:after="0" w:line="14" w:lineRule="exact"/>
      </w:pPr>
    </w:p>
    <w:p w14:paraId="61F2D08B" w14:textId="77777777" w:rsidR="00E7517D" w:rsidRDefault="00E7517D" w:rsidP="00E7517D">
      <w:pPr>
        <w:sectPr w:rsidR="00E7517D">
          <w:pgSz w:w="11920" w:h="16860"/>
          <w:pgMar w:top="0" w:right="0" w:bottom="0" w:left="0" w:header="720" w:footer="720" w:gutter="0"/>
          <w:cols w:space="720"/>
          <w:docGrid w:linePitch="360"/>
        </w:sectPr>
      </w:pPr>
    </w:p>
    <w:p w14:paraId="3B375CE8" w14:textId="77777777" w:rsidR="00E7517D" w:rsidRDefault="00E7517D" w:rsidP="00E7517D"/>
    <w:p w14:paraId="55F40626"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1F9AB6A3"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0D9CBFCB"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58B67473" w14:textId="77777777" w:rsidTr="00182002">
              <w:trPr>
                <w:trHeight w:hRule="exact" w:val="722"/>
              </w:trPr>
              <w:tc>
                <w:tcPr>
                  <w:tcW w:w="5760" w:type="dxa"/>
                  <w:tcMar>
                    <w:left w:w="0" w:type="dxa"/>
                    <w:right w:w="0" w:type="dxa"/>
                  </w:tcMar>
                </w:tcPr>
                <w:p w14:paraId="51767602"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489A0B75" w14:textId="77777777" w:rsidR="00E7517D" w:rsidRDefault="00E7517D" w:rsidP="00182002">
                  <w:pPr>
                    <w:autoSpaceDE w:val="0"/>
                    <w:autoSpaceDN w:val="0"/>
                    <w:spacing w:before="48" w:after="0" w:line="240" w:lineRule="auto"/>
                    <w:ind w:right="40"/>
                    <w:jc w:val="right"/>
                  </w:pPr>
                </w:p>
              </w:tc>
            </w:tr>
            <w:tr w:rsidR="00E7517D" w14:paraId="53B06D16" w14:textId="77777777" w:rsidTr="00182002">
              <w:trPr>
                <w:trHeight w:hRule="exact" w:val="588"/>
              </w:trPr>
              <w:tc>
                <w:tcPr>
                  <w:tcW w:w="11100" w:type="dxa"/>
                  <w:gridSpan w:val="2"/>
                  <w:tcBorders>
                    <w:bottom w:val="single" w:sz="5" w:space="0" w:color="878787"/>
                  </w:tcBorders>
                  <w:tcMar>
                    <w:left w:w="0" w:type="dxa"/>
                    <w:right w:w="0" w:type="dxa"/>
                  </w:tcMar>
                </w:tcPr>
                <w:p w14:paraId="6A9E3DA9" w14:textId="77777777" w:rsidR="00E7517D" w:rsidRDefault="00E7517D" w:rsidP="00182002"/>
              </w:tc>
            </w:tr>
          </w:tbl>
          <w:p w14:paraId="3255C607" w14:textId="77777777" w:rsidR="00E7517D" w:rsidRDefault="00E7517D" w:rsidP="00182002">
            <w:pPr>
              <w:autoSpaceDE w:val="0"/>
              <w:autoSpaceDN w:val="0"/>
              <w:spacing w:after="0" w:line="14" w:lineRule="exact"/>
            </w:pPr>
          </w:p>
        </w:tc>
      </w:tr>
      <w:tr w:rsidR="00E7517D" w14:paraId="718D9103"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0D5D589F"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511D713A"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49B0CA06"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5F012336"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E43283D" w14:textId="77777777" w:rsidR="00E7517D" w:rsidRDefault="00E7517D" w:rsidP="00E7517D">
      <w:pPr>
        <w:autoSpaceDE w:val="0"/>
        <w:autoSpaceDN w:val="0"/>
        <w:spacing w:after="0" w:line="14" w:lineRule="exact"/>
      </w:pPr>
    </w:p>
    <w:p w14:paraId="116B80C2" w14:textId="77777777" w:rsidR="00E7517D" w:rsidRDefault="00E7517D" w:rsidP="00E7517D">
      <w:pPr>
        <w:sectPr w:rsidR="00E7517D">
          <w:pgSz w:w="11920" w:h="16860"/>
          <w:pgMar w:top="0" w:right="0" w:bottom="0" w:left="0" w:header="720" w:footer="720" w:gutter="0"/>
          <w:cols w:space="720"/>
          <w:docGrid w:linePitch="360"/>
        </w:sectPr>
      </w:pPr>
    </w:p>
    <w:p w14:paraId="643748B9" w14:textId="77777777" w:rsidR="00E7517D" w:rsidRDefault="00E7517D" w:rsidP="00E7517D"/>
    <w:p w14:paraId="37EDCE87"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69E7CA46"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3918EB68"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3286936F" w14:textId="77777777" w:rsidTr="00182002">
              <w:trPr>
                <w:trHeight w:hRule="exact" w:val="722"/>
              </w:trPr>
              <w:tc>
                <w:tcPr>
                  <w:tcW w:w="5760" w:type="dxa"/>
                  <w:tcMar>
                    <w:left w:w="0" w:type="dxa"/>
                    <w:right w:w="0" w:type="dxa"/>
                  </w:tcMar>
                </w:tcPr>
                <w:p w14:paraId="0C0BD0DF"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3C58B78E" w14:textId="77777777" w:rsidR="00E7517D" w:rsidRDefault="00E7517D" w:rsidP="00182002">
                  <w:pPr>
                    <w:autoSpaceDE w:val="0"/>
                    <w:autoSpaceDN w:val="0"/>
                    <w:spacing w:before="48" w:after="0" w:line="240" w:lineRule="auto"/>
                    <w:ind w:right="40"/>
                    <w:jc w:val="right"/>
                  </w:pPr>
                </w:p>
              </w:tc>
            </w:tr>
            <w:tr w:rsidR="00E7517D" w14:paraId="08533494" w14:textId="77777777" w:rsidTr="00182002">
              <w:trPr>
                <w:trHeight w:hRule="exact" w:val="588"/>
              </w:trPr>
              <w:tc>
                <w:tcPr>
                  <w:tcW w:w="11100" w:type="dxa"/>
                  <w:gridSpan w:val="2"/>
                  <w:tcBorders>
                    <w:bottom w:val="single" w:sz="5" w:space="0" w:color="878787"/>
                  </w:tcBorders>
                  <w:tcMar>
                    <w:left w:w="0" w:type="dxa"/>
                    <w:right w:w="0" w:type="dxa"/>
                  </w:tcMar>
                </w:tcPr>
                <w:p w14:paraId="6FD2E2C9" w14:textId="77777777" w:rsidR="00E7517D" w:rsidRDefault="00E7517D" w:rsidP="00182002"/>
              </w:tc>
            </w:tr>
          </w:tbl>
          <w:p w14:paraId="7B14D978" w14:textId="77777777" w:rsidR="00E7517D" w:rsidRDefault="00E7517D" w:rsidP="00182002">
            <w:pPr>
              <w:autoSpaceDE w:val="0"/>
              <w:autoSpaceDN w:val="0"/>
              <w:spacing w:after="0" w:line="14" w:lineRule="exact"/>
            </w:pPr>
          </w:p>
        </w:tc>
      </w:tr>
      <w:tr w:rsidR="00E7517D" w14:paraId="0C086E19"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7C47DF07"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6C441C8E"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1EC508A8"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A7467F6"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07E9E908" w14:textId="77777777" w:rsidR="00E7517D" w:rsidRDefault="00E7517D" w:rsidP="00E7517D">
      <w:pPr>
        <w:autoSpaceDE w:val="0"/>
        <w:autoSpaceDN w:val="0"/>
        <w:spacing w:after="0" w:line="14" w:lineRule="exact"/>
      </w:pPr>
    </w:p>
    <w:p w14:paraId="339D7CC6" w14:textId="77777777" w:rsidR="00E7517D" w:rsidRDefault="00E7517D" w:rsidP="00E7517D">
      <w:pPr>
        <w:sectPr w:rsidR="00E7517D">
          <w:pgSz w:w="11920" w:h="16860"/>
          <w:pgMar w:top="0" w:right="0" w:bottom="0" w:left="0" w:header="720" w:footer="720" w:gutter="0"/>
          <w:cols w:space="720"/>
          <w:docGrid w:linePitch="360"/>
        </w:sectPr>
      </w:pPr>
    </w:p>
    <w:p w14:paraId="3BC8797E" w14:textId="77777777" w:rsidR="00E7517D" w:rsidRDefault="00E7517D" w:rsidP="00E7517D"/>
    <w:p w14:paraId="14E9AE25"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75E919B9"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63CA6CF9"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7890E6B2" w14:textId="77777777" w:rsidTr="00182002">
              <w:trPr>
                <w:trHeight w:hRule="exact" w:val="722"/>
              </w:trPr>
              <w:tc>
                <w:tcPr>
                  <w:tcW w:w="5760" w:type="dxa"/>
                  <w:tcMar>
                    <w:left w:w="0" w:type="dxa"/>
                    <w:right w:w="0" w:type="dxa"/>
                  </w:tcMar>
                </w:tcPr>
                <w:p w14:paraId="67C37AC0"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5148FFF9" w14:textId="77777777" w:rsidR="00E7517D" w:rsidRDefault="00E7517D" w:rsidP="00182002">
                  <w:pPr>
                    <w:autoSpaceDE w:val="0"/>
                    <w:autoSpaceDN w:val="0"/>
                    <w:spacing w:before="48" w:after="0" w:line="240" w:lineRule="auto"/>
                    <w:ind w:right="40"/>
                    <w:jc w:val="right"/>
                  </w:pPr>
                </w:p>
              </w:tc>
            </w:tr>
            <w:tr w:rsidR="00E7517D" w14:paraId="1609128F" w14:textId="77777777" w:rsidTr="00182002">
              <w:trPr>
                <w:trHeight w:hRule="exact" w:val="588"/>
              </w:trPr>
              <w:tc>
                <w:tcPr>
                  <w:tcW w:w="11100" w:type="dxa"/>
                  <w:gridSpan w:val="2"/>
                  <w:tcBorders>
                    <w:bottom w:val="single" w:sz="5" w:space="0" w:color="878787"/>
                  </w:tcBorders>
                  <w:tcMar>
                    <w:left w:w="0" w:type="dxa"/>
                    <w:right w:w="0" w:type="dxa"/>
                  </w:tcMar>
                </w:tcPr>
                <w:p w14:paraId="69EF2270" w14:textId="77777777" w:rsidR="00E7517D" w:rsidRDefault="00E7517D" w:rsidP="00182002"/>
              </w:tc>
            </w:tr>
          </w:tbl>
          <w:p w14:paraId="7519B2B1" w14:textId="77777777" w:rsidR="00E7517D" w:rsidRDefault="00E7517D" w:rsidP="00182002">
            <w:pPr>
              <w:autoSpaceDE w:val="0"/>
              <w:autoSpaceDN w:val="0"/>
              <w:spacing w:after="0" w:line="14" w:lineRule="exact"/>
            </w:pPr>
          </w:p>
        </w:tc>
      </w:tr>
      <w:tr w:rsidR="00E7517D" w14:paraId="5B9D023D"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0A8CBDEE"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545F0058"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0F084C73"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16BC8EF"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4C69802A" w14:textId="77777777" w:rsidR="00E7517D" w:rsidRDefault="00E7517D" w:rsidP="00E7517D">
      <w:pPr>
        <w:autoSpaceDE w:val="0"/>
        <w:autoSpaceDN w:val="0"/>
        <w:spacing w:after="0" w:line="14" w:lineRule="exact"/>
      </w:pPr>
    </w:p>
    <w:p w14:paraId="0666A16E" w14:textId="77777777" w:rsidR="00E7517D" w:rsidRDefault="00E7517D" w:rsidP="00E7517D">
      <w:pPr>
        <w:sectPr w:rsidR="00E7517D">
          <w:pgSz w:w="11920" w:h="16860"/>
          <w:pgMar w:top="0" w:right="0" w:bottom="0" w:left="0" w:header="720" w:footer="720" w:gutter="0"/>
          <w:cols w:space="720"/>
          <w:docGrid w:linePitch="360"/>
        </w:sectPr>
      </w:pPr>
    </w:p>
    <w:p w14:paraId="2A4BA818" w14:textId="77777777" w:rsidR="00E7517D" w:rsidRDefault="00E7517D" w:rsidP="00E7517D"/>
    <w:p w14:paraId="337C5DDD"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5077B3CA"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4529A327"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5501B01E" w14:textId="77777777" w:rsidTr="00182002">
              <w:trPr>
                <w:trHeight w:hRule="exact" w:val="722"/>
              </w:trPr>
              <w:tc>
                <w:tcPr>
                  <w:tcW w:w="5760" w:type="dxa"/>
                  <w:tcMar>
                    <w:left w:w="0" w:type="dxa"/>
                    <w:right w:w="0" w:type="dxa"/>
                  </w:tcMar>
                </w:tcPr>
                <w:p w14:paraId="6964EE06"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600C5ABB" w14:textId="77777777" w:rsidR="00E7517D" w:rsidRDefault="00E7517D" w:rsidP="00182002">
                  <w:pPr>
                    <w:autoSpaceDE w:val="0"/>
                    <w:autoSpaceDN w:val="0"/>
                    <w:spacing w:before="48" w:after="0" w:line="240" w:lineRule="auto"/>
                    <w:ind w:right="40"/>
                    <w:jc w:val="right"/>
                  </w:pPr>
                </w:p>
              </w:tc>
            </w:tr>
            <w:tr w:rsidR="00E7517D" w14:paraId="52CEB50D" w14:textId="77777777" w:rsidTr="00182002">
              <w:trPr>
                <w:trHeight w:hRule="exact" w:val="588"/>
              </w:trPr>
              <w:tc>
                <w:tcPr>
                  <w:tcW w:w="11100" w:type="dxa"/>
                  <w:gridSpan w:val="2"/>
                  <w:tcBorders>
                    <w:bottom w:val="single" w:sz="5" w:space="0" w:color="878787"/>
                  </w:tcBorders>
                  <w:tcMar>
                    <w:left w:w="0" w:type="dxa"/>
                    <w:right w:w="0" w:type="dxa"/>
                  </w:tcMar>
                </w:tcPr>
                <w:p w14:paraId="3CCE563A" w14:textId="77777777" w:rsidR="00E7517D" w:rsidRDefault="00E7517D" w:rsidP="00182002"/>
              </w:tc>
            </w:tr>
          </w:tbl>
          <w:p w14:paraId="5F04A696" w14:textId="77777777" w:rsidR="00E7517D" w:rsidRDefault="00E7517D" w:rsidP="00182002">
            <w:pPr>
              <w:autoSpaceDE w:val="0"/>
              <w:autoSpaceDN w:val="0"/>
              <w:spacing w:after="0" w:line="14" w:lineRule="exact"/>
            </w:pPr>
          </w:p>
        </w:tc>
      </w:tr>
      <w:tr w:rsidR="00E7517D" w14:paraId="27D9CE82"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1B392A6C"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7B1D2322"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072F6EC5"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69D40E24"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41B9406D" w14:textId="77777777" w:rsidR="00E7517D" w:rsidRDefault="00E7517D" w:rsidP="00E7517D">
      <w:pPr>
        <w:autoSpaceDE w:val="0"/>
        <w:autoSpaceDN w:val="0"/>
        <w:spacing w:after="0" w:line="14" w:lineRule="exact"/>
      </w:pPr>
    </w:p>
    <w:p w14:paraId="7AE96CA9" w14:textId="77777777" w:rsidR="00E7517D" w:rsidRDefault="00E7517D" w:rsidP="00E7517D">
      <w:pPr>
        <w:sectPr w:rsidR="00E7517D">
          <w:pgSz w:w="11920" w:h="16860"/>
          <w:pgMar w:top="0" w:right="0" w:bottom="0" w:left="0" w:header="720" w:footer="720" w:gutter="0"/>
          <w:cols w:space="720"/>
          <w:docGrid w:linePitch="360"/>
        </w:sectPr>
      </w:pPr>
    </w:p>
    <w:p w14:paraId="67FA9224" w14:textId="77777777" w:rsidR="00E7517D" w:rsidRDefault="00E7517D" w:rsidP="00E7517D"/>
    <w:p w14:paraId="12C56DEF"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039A5880"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3B173128"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38FAFBD7" w14:textId="77777777" w:rsidTr="00182002">
              <w:trPr>
                <w:trHeight w:hRule="exact" w:val="722"/>
              </w:trPr>
              <w:tc>
                <w:tcPr>
                  <w:tcW w:w="5760" w:type="dxa"/>
                  <w:tcMar>
                    <w:left w:w="0" w:type="dxa"/>
                    <w:right w:w="0" w:type="dxa"/>
                  </w:tcMar>
                </w:tcPr>
                <w:p w14:paraId="03C5A261"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4FF3045B" w14:textId="77777777" w:rsidR="00E7517D" w:rsidRDefault="00E7517D" w:rsidP="00182002">
                  <w:pPr>
                    <w:autoSpaceDE w:val="0"/>
                    <w:autoSpaceDN w:val="0"/>
                    <w:spacing w:before="48" w:after="0" w:line="240" w:lineRule="auto"/>
                    <w:ind w:right="40"/>
                    <w:jc w:val="right"/>
                  </w:pPr>
                </w:p>
              </w:tc>
            </w:tr>
            <w:tr w:rsidR="00E7517D" w14:paraId="7477E37E" w14:textId="77777777" w:rsidTr="00182002">
              <w:trPr>
                <w:trHeight w:hRule="exact" w:val="588"/>
              </w:trPr>
              <w:tc>
                <w:tcPr>
                  <w:tcW w:w="11100" w:type="dxa"/>
                  <w:gridSpan w:val="2"/>
                  <w:tcBorders>
                    <w:bottom w:val="single" w:sz="5" w:space="0" w:color="878787"/>
                  </w:tcBorders>
                  <w:tcMar>
                    <w:left w:w="0" w:type="dxa"/>
                    <w:right w:w="0" w:type="dxa"/>
                  </w:tcMar>
                </w:tcPr>
                <w:p w14:paraId="0F9C2659" w14:textId="77777777" w:rsidR="00E7517D" w:rsidRDefault="00E7517D" w:rsidP="00182002"/>
              </w:tc>
            </w:tr>
          </w:tbl>
          <w:p w14:paraId="365F5DB2" w14:textId="77777777" w:rsidR="00E7517D" w:rsidRDefault="00E7517D" w:rsidP="00182002">
            <w:pPr>
              <w:autoSpaceDE w:val="0"/>
              <w:autoSpaceDN w:val="0"/>
              <w:spacing w:after="0" w:line="14" w:lineRule="exact"/>
            </w:pPr>
          </w:p>
        </w:tc>
      </w:tr>
      <w:tr w:rsidR="00E7517D" w14:paraId="15662974"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5341CA04"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1DEFD90A"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4037A834"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0B51124C"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323CAE61" w14:textId="77777777" w:rsidR="00E7517D" w:rsidRDefault="00E7517D" w:rsidP="00E7517D">
      <w:pPr>
        <w:autoSpaceDE w:val="0"/>
        <w:autoSpaceDN w:val="0"/>
        <w:spacing w:after="0" w:line="14" w:lineRule="exact"/>
      </w:pPr>
    </w:p>
    <w:p w14:paraId="5CFA90C2" w14:textId="77777777" w:rsidR="00E7517D" w:rsidRDefault="00E7517D" w:rsidP="00E7517D">
      <w:pPr>
        <w:sectPr w:rsidR="00E7517D">
          <w:pgSz w:w="11920" w:h="16860"/>
          <w:pgMar w:top="0" w:right="0" w:bottom="0" w:left="0" w:header="720" w:footer="720" w:gutter="0"/>
          <w:cols w:space="720"/>
          <w:docGrid w:linePitch="360"/>
        </w:sectPr>
      </w:pPr>
    </w:p>
    <w:p w14:paraId="1390544C" w14:textId="77777777" w:rsidR="00E7517D" w:rsidRDefault="00E7517D" w:rsidP="00E7517D"/>
    <w:p w14:paraId="22FE97B7"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7D9CF953"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1C0F127C"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7610EA0D" w14:textId="77777777" w:rsidTr="00182002">
              <w:trPr>
                <w:trHeight w:hRule="exact" w:val="722"/>
              </w:trPr>
              <w:tc>
                <w:tcPr>
                  <w:tcW w:w="5760" w:type="dxa"/>
                  <w:tcMar>
                    <w:left w:w="0" w:type="dxa"/>
                    <w:right w:w="0" w:type="dxa"/>
                  </w:tcMar>
                </w:tcPr>
                <w:p w14:paraId="0944F212"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350759E8" w14:textId="77777777" w:rsidR="00E7517D" w:rsidRDefault="00E7517D" w:rsidP="00182002">
                  <w:pPr>
                    <w:autoSpaceDE w:val="0"/>
                    <w:autoSpaceDN w:val="0"/>
                    <w:spacing w:before="48" w:after="0" w:line="240" w:lineRule="auto"/>
                    <w:ind w:right="40"/>
                    <w:jc w:val="right"/>
                  </w:pPr>
                </w:p>
              </w:tc>
            </w:tr>
            <w:tr w:rsidR="00E7517D" w14:paraId="6C7A4684" w14:textId="77777777" w:rsidTr="00182002">
              <w:trPr>
                <w:trHeight w:hRule="exact" w:val="588"/>
              </w:trPr>
              <w:tc>
                <w:tcPr>
                  <w:tcW w:w="11100" w:type="dxa"/>
                  <w:gridSpan w:val="2"/>
                  <w:tcBorders>
                    <w:bottom w:val="single" w:sz="5" w:space="0" w:color="878787"/>
                  </w:tcBorders>
                  <w:tcMar>
                    <w:left w:w="0" w:type="dxa"/>
                    <w:right w:w="0" w:type="dxa"/>
                  </w:tcMar>
                </w:tcPr>
                <w:p w14:paraId="01EFED96" w14:textId="77777777" w:rsidR="00E7517D" w:rsidRDefault="00E7517D" w:rsidP="00182002"/>
              </w:tc>
            </w:tr>
          </w:tbl>
          <w:p w14:paraId="29F02A8C" w14:textId="77777777" w:rsidR="00E7517D" w:rsidRDefault="00E7517D" w:rsidP="00182002">
            <w:pPr>
              <w:autoSpaceDE w:val="0"/>
              <w:autoSpaceDN w:val="0"/>
              <w:spacing w:after="0" w:line="14" w:lineRule="exact"/>
            </w:pPr>
          </w:p>
        </w:tc>
      </w:tr>
      <w:tr w:rsidR="00E7517D" w14:paraId="10AE755B"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0A15D566"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2A8616E"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0F21B0CE"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0FD8E6FA"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A889A37" w14:textId="77777777" w:rsidR="00E7517D" w:rsidRDefault="00E7517D" w:rsidP="00E7517D">
      <w:pPr>
        <w:autoSpaceDE w:val="0"/>
        <w:autoSpaceDN w:val="0"/>
        <w:spacing w:after="0" w:line="14" w:lineRule="exact"/>
      </w:pPr>
    </w:p>
    <w:p w14:paraId="0590FF7C" w14:textId="77777777" w:rsidR="00E7517D" w:rsidRDefault="00E7517D" w:rsidP="00E7517D">
      <w:pPr>
        <w:sectPr w:rsidR="00E7517D">
          <w:pgSz w:w="11920" w:h="16860"/>
          <w:pgMar w:top="0" w:right="0" w:bottom="0" w:left="0" w:header="720" w:footer="720" w:gutter="0"/>
          <w:cols w:space="720"/>
          <w:docGrid w:linePitch="360"/>
        </w:sectPr>
      </w:pPr>
    </w:p>
    <w:p w14:paraId="26A5E0CF" w14:textId="77777777" w:rsidR="00E7517D" w:rsidRDefault="00E7517D" w:rsidP="00E7517D"/>
    <w:p w14:paraId="44AE37D8"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25C0FD54"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6AA140B8"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27E20871" w14:textId="77777777" w:rsidTr="00182002">
              <w:trPr>
                <w:trHeight w:hRule="exact" w:val="722"/>
              </w:trPr>
              <w:tc>
                <w:tcPr>
                  <w:tcW w:w="5760" w:type="dxa"/>
                  <w:tcMar>
                    <w:left w:w="0" w:type="dxa"/>
                    <w:right w:w="0" w:type="dxa"/>
                  </w:tcMar>
                </w:tcPr>
                <w:p w14:paraId="473CB839" w14:textId="07C3D6BD"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r w:rsidR="002A6A6D" w:rsidRPr="00855772">
                    <w:rPr>
                      <w:rFonts w:ascii="Montserrat" w:eastAsia="Montserrat" w:hAnsi="Montserrat"/>
                      <w:b/>
                      <w:bCs/>
                      <w:color w:val="000000"/>
                      <w:sz w:val="28"/>
                      <w:szCs w:val="28"/>
                    </w:rPr>
                    <w:t>Advanced JavaScript</w:t>
                  </w:r>
                </w:p>
              </w:tc>
              <w:tc>
                <w:tcPr>
                  <w:tcW w:w="5340" w:type="dxa"/>
                  <w:tcMar>
                    <w:left w:w="0" w:type="dxa"/>
                    <w:right w:w="0" w:type="dxa"/>
                  </w:tcMar>
                </w:tcPr>
                <w:p w14:paraId="7F743354" w14:textId="36A28AEA" w:rsidR="00E7517D" w:rsidRDefault="002A6A6D" w:rsidP="002A6A6D">
                  <w:pPr>
                    <w:autoSpaceDE w:val="0"/>
                    <w:autoSpaceDN w:val="0"/>
                    <w:spacing w:before="48" w:after="0" w:line="240" w:lineRule="auto"/>
                    <w:ind w:right="40"/>
                  </w:pPr>
                  <w:r w:rsidRPr="00855772">
                    <w:rPr>
                      <w:rFonts w:ascii="Montserrat" w:eastAsia="Montserrat" w:hAnsi="Montserrat"/>
                      <w:b/>
                      <w:bCs/>
                      <w:color w:val="000000"/>
                      <w:sz w:val="28"/>
                      <w:szCs w:val="28"/>
                    </w:rPr>
                    <w:t>De</w:t>
                  </w:r>
                  <w:r>
                    <w:rPr>
                      <w:rFonts w:ascii="Montserrat" w:eastAsia="Montserrat" w:hAnsi="Montserrat"/>
                      <w:b/>
                      <w:bCs/>
                      <w:color w:val="000000"/>
                      <w:sz w:val="28"/>
                      <w:szCs w:val="28"/>
                    </w:rPr>
                    <w:t>-</w:t>
                  </w:r>
                  <w:r w:rsidRPr="00855772">
                    <w:rPr>
                      <w:rFonts w:ascii="Montserrat" w:eastAsia="Montserrat" w:hAnsi="Montserrat"/>
                      <w:b/>
                      <w:bCs/>
                      <w:color w:val="000000"/>
                      <w:sz w:val="28"/>
                      <w:szCs w:val="28"/>
                    </w:rPr>
                    <w:t>structuring</w:t>
                  </w:r>
                  <w:r>
                    <w:rPr>
                      <w:rFonts w:ascii="Montserrat" w:eastAsia="Montserrat" w:hAnsi="Montserrat"/>
                      <w:b/>
                      <w:bCs/>
                      <w:color w:val="000000"/>
                      <w:sz w:val="28"/>
                      <w:szCs w:val="28"/>
                    </w:rPr>
                    <w:t xml:space="preserve"> </w:t>
                  </w:r>
                  <w:r w:rsidRPr="00855772">
                    <w:rPr>
                      <w:rFonts w:ascii="Montserrat" w:eastAsia="Montserrat" w:hAnsi="Montserrat"/>
                      <w:b/>
                      <w:bCs/>
                      <w:color w:val="000000"/>
                      <w:sz w:val="28"/>
                      <w:szCs w:val="28"/>
                    </w:rPr>
                    <w:t>Arrays and Objects</w:t>
                  </w:r>
                </w:p>
              </w:tc>
            </w:tr>
            <w:tr w:rsidR="00E7517D" w14:paraId="047C2145" w14:textId="77777777" w:rsidTr="00182002">
              <w:trPr>
                <w:trHeight w:hRule="exact" w:val="588"/>
              </w:trPr>
              <w:tc>
                <w:tcPr>
                  <w:tcW w:w="11100" w:type="dxa"/>
                  <w:gridSpan w:val="2"/>
                  <w:tcBorders>
                    <w:bottom w:val="single" w:sz="5" w:space="0" w:color="878787"/>
                  </w:tcBorders>
                  <w:tcMar>
                    <w:left w:w="0" w:type="dxa"/>
                    <w:right w:w="0" w:type="dxa"/>
                  </w:tcMar>
                </w:tcPr>
                <w:p w14:paraId="256A9252" w14:textId="77777777" w:rsidR="00E7517D" w:rsidRDefault="00E7517D" w:rsidP="00182002"/>
              </w:tc>
            </w:tr>
          </w:tbl>
          <w:p w14:paraId="29150080" w14:textId="77777777" w:rsidR="00E7517D" w:rsidRDefault="00E7517D" w:rsidP="00182002">
            <w:pPr>
              <w:autoSpaceDE w:val="0"/>
              <w:autoSpaceDN w:val="0"/>
              <w:spacing w:after="0" w:line="14" w:lineRule="exact"/>
            </w:pPr>
          </w:p>
        </w:tc>
      </w:tr>
      <w:tr w:rsidR="00E7517D" w14:paraId="70594FA4"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6FC40130" w14:textId="77777777" w:rsidR="00E7517D" w:rsidRDefault="00E7517D" w:rsidP="00182002">
            <w:pPr>
              <w:autoSpaceDE w:val="0"/>
              <w:autoSpaceDN w:val="0"/>
              <w:spacing w:after="0" w:line="268" w:lineRule="exact"/>
              <w:rPr>
                <w:rFonts w:ascii="Montserrat" w:eastAsia="Montserrat" w:hAnsi="Montserrat"/>
                <w:color w:val="000000"/>
              </w:rPr>
            </w:pPr>
            <w:r>
              <w:rPr>
                <w:rFonts w:ascii="Montserrat" w:eastAsia="Montserrat" w:hAnsi="Montserrat"/>
                <w:color w:val="000000"/>
              </w:rPr>
              <w:t xml:space="preserve"> Keywords/Questions: </w:t>
            </w:r>
          </w:p>
          <w:p w14:paraId="77C33649" w14:textId="332E4AB1" w:rsidR="00C74C6A" w:rsidRDefault="00C74C6A" w:rsidP="00C74C6A">
            <w:pPr>
              <w:pStyle w:val="ListParagraph"/>
              <w:numPr>
                <w:ilvl w:val="0"/>
                <w:numId w:val="12"/>
              </w:numPr>
              <w:autoSpaceDE w:val="0"/>
              <w:autoSpaceDN w:val="0"/>
              <w:spacing w:after="0" w:line="268" w:lineRule="exact"/>
            </w:pPr>
            <w:r>
              <w:t>De-structuring</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6B98356" w14:textId="77777777" w:rsidR="00E7517D" w:rsidRDefault="00E7517D" w:rsidP="00182002">
            <w:pPr>
              <w:autoSpaceDE w:val="0"/>
              <w:autoSpaceDN w:val="0"/>
              <w:spacing w:before="100" w:after="0" w:line="268" w:lineRule="exact"/>
              <w:ind w:left="92"/>
              <w:rPr>
                <w:rFonts w:ascii="Montserrat" w:eastAsia="Montserrat" w:hAnsi="Montserrat"/>
                <w:color w:val="000000"/>
              </w:rPr>
            </w:pPr>
            <w:r>
              <w:rPr>
                <w:rFonts w:ascii="Montserrat" w:eastAsia="Montserrat" w:hAnsi="Montserrat"/>
                <w:color w:val="000000"/>
              </w:rPr>
              <w:t>Notes​</w:t>
            </w:r>
            <w:r>
              <w:rPr>
                <w:rFonts w:ascii="Arial" w:eastAsia="Arial" w:hAnsi="Arial"/>
                <w:color w:val="000000"/>
              </w:rPr>
              <w:t xml:space="preserve">: </w:t>
            </w:r>
            <w:r w:rsidR="002A6A6D">
              <w:rPr>
                <w:rFonts w:ascii="Montserrat" w:eastAsia="Montserrat" w:hAnsi="Montserrat"/>
                <w:color w:val="000000"/>
              </w:rPr>
              <w:t>De-structuring is likened to copying an item which becomes independent of the original.</w:t>
            </w:r>
            <w:r w:rsidR="00C74C6A">
              <w:rPr>
                <w:rFonts w:ascii="Montserrat" w:eastAsia="Montserrat" w:hAnsi="Montserrat"/>
                <w:color w:val="000000"/>
              </w:rPr>
              <w:t xml:space="preserve"> </w:t>
            </w:r>
          </w:p>
          <w:p w14:paraId="17068642" w14:textId="0BFFB04A" w:rsidR="00B3310E" w:rsidRDefault="00B3310E" w:rsidP="00182002">
            <w:pPr>
              <w:autoSpaceDE w:val="0"/>
              <w:autoSpaceDN w:val="0"/>
              <w:spacing w:before="100" w:after="0" w:line="268" w:lineRule="exact"/>
              <w:ind w:left="92"/>
            </w:pPr>
            <w:proofErr w:type="gramStart"/>
            <w:r>
              <w:rPr>
                <w:rFonts w:ascii="Montserrat" w:eastAsia="Montserrat" w:hAnsi="Montserrat"/>
                <w:color w:val="000000"/>
              </w:rPr>
              <w:t>E.g.</w:t>
            </w:r>
            <w:proofErr w:type="gramEnd"/>
            <w:r>
              <w:rPr>
                <w:rFonts w:ascii="Montserrat" w:eastAsia="Montserrat" w:hAnsi="Montserrat"/>
                <w:color w:val="000000"/>
              </w:rPr>
              <w:t xml:space="preserve"> let {PI} = Math; The PI property of the Math object is assigned to the PI </w:t>
            </w:r>
            <w:r w:rsidR="00BA5B4B">
              <w:rPr>
                <w:rFonts w:ascii="Montserrat" w:eastAsia="Montserrat" w:hAnsi="Montserrat"/>
                <w:color w:val="000000"/>
              </w:rPr>
              <w:t>variable.</w:t>
            </w:r>
          </w:p>
        </w:tc>
      </w:tr>
      <w:tr w:rsidR="00E7517D" w14:paraId="1F26FA3C"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2D51333A" w14:textId="491558DA"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r w:rsidR="00C74C6A">
              <w:rPr>
                <w:rFonts w:ascii="Arial" w:eastAsia="Arial" w:hAnsi="Arial"/>
                <w:color w:val="000000"/>
              </w:rPr>
              <w:t>De-structuring is used to extract certain properties from an object. This extracted property is different from the actual property of the object</w:t>
            </w:r>
            <w:r w:rsidR="00B3310E">
              <w:rPr>
                <w:rFonts w:ascii="Arial" w:eastAsia="Arial" w:hAnsi="Arial"/>
                <w:color w:val="000000"/>
              </w:rPr>
              <w:t>.</w:t>
            </w:r>
          </w:p>
        </w:tc>
      </w:tr>
    </w:tbl>
    <w:p w14:paraId="355A922F" w14:textId="77777777" w:rsidR="00E7517D" w:rsidRDefault="00E7517D" w:rsidP="00E7517D">
      <w:pPr>
        <w:autoSpaceDE w:val="0"/>
        <w:autoSpaceDN w:val="0"/>
        <w:spacing w:after="0" w:line="14" w:lineRule="exact"/>
      </w:pPr>
    </w:p>
    <w:p w14:paraId="6EA6EC5D" w14:textId="77777777" w:rsidR="00E7517D" w:rsidRDefault="00E7517D" w:rsidP="00E7517D">
      <w:pPr>
        <w:sectPr w:rsidR="00E7517D">
          <w:pgSz w:w="11920" w:h="16860"/>
          <w:pgMar w:top="0" w:right="0" w:bottom="0" w:left="0" w:header="720" w:footer="720" w:gutter="0"/>
          <w:cols w:space="720"/>
          <w:docGrid w:linePitch="360"/>
        </w:sectPr>
      </w:pPr>
    </w:p>
    <w:p w14:paraId="14C69D14" w14:textId="77777777" w:rsidR="00E7517D" w:rsidRDefault="00E7517D" w:rsidP="00E7517D"/>
    <w:p w14:paraId="2284D452"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232076C9"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5CD20F46"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5B0EF7D8" w14:textId="77777777" w:rsidTr="00182002">
              <w:trPr>
                <w:trHeight w:hRule="exact" w:val="722"/>
              </w:trPr>
              <w:tc>
                <w:tcPr>
                  <w:tcW w:w="5760" w:type="dxa"/>
                  <w:tcMar>
                    <w:left w:w="0" w:type="dxa"/>
                    <w:right w:w="0" w:type="dxa"/>
                  </w:tcMar>
                </w:tcPr>
                <w:p w14:paraId="01A0E732" w14:textId="00D3E67B"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r w:rsidR="00D512FC" w:rsidRPr="00855772">
                    <w:rPr>
                      <w:rFonts w:ascii="Montserrat" w:eastAsia="Montserrat" w:hAnsi="Montserrat"/>
                      <w:b/>
                      <w:bCs/>
                      <w:color w:val="000000"/>
                      <w:sz w:val="28"/>
                      <w:szCs w:val="28"/>
                    </w:rPr>
                    <w:t>Advanced JavaScript</w:t>
                  </w:r>
                </w:p>
              </w:tc>
              <w:tc>
                <w:tcPr>
                  <w:tcW w:w="5340" w:type="dxa"/>
                  <w:tcMar>
                    <w:left w:w="0" w:type="dxa"/>
                    <w:right w:w="0" w:type="dxa"/>
                  </w:tcMar>
                </w:tcPr>
                <w:p w14:paraId="14D218D2" w14:textId="7EF7C997" w:rsidR="00E7517D" w:rsidRPr="00D512FC" w:rsidRDefault="00D512FC" w:rsidP="00D512FC">
                  <w:pPr>
                    <w:autoSpaceDE w:val="0"/>
                    <w:autoSpaceDN w:val="0"/>
                    <w:spacing w:before="48" w:after="0" w:line="240" w:lineRule="auto"/>
                    <w:ind w:right="40"/>
                    <w:rPr>
                      <w:b/>
                      <w:bCs/>
                      <w:sz w:val="28"/>
                      <w:szCs w:val="28"/>
                    </w:rPr>
                  </w:pPr>
                  <w:r w:rsidRPr="00D512FC">
                    <w:rPr>
                      <w:b/>
                      <w:bCs/>
                      <w:sz w:val="28"/>
                      <w:szCs w:val="28"/>
                    </w:rPr>
                    <w:t>‘</w:t>
                  </w:r>
                  <w:proofErr w:type="gramStart"/>
                  <w:r w:rsidRPr="00D512FC">
                    <w:rPr>
                      <w:b/>
                      <w:bCs/>
                      <w:sz w:val="28"/>
                      <w:szCs w:val="28"/>
                    </w:rPr>
                    <w:t>for</w:t>
                  </w:r>
                  <w:proofErr w:type="gramEnd"/>
                  <w:r w:rsidRPr="00D512FC">
                    <w:rPr>
                      <w:b/>
                      <w:bCs/>
                      <w:sz w:val="28"/>
                      <w:szCs w:val="28"/>
                    </w:rPr>
                    <w:t xml:space="preserve"> of’ Loops and Objects</w:t>
                  </w:r>
                </w:p>
              </w:tc>
            </w:tr>
            <w:tr w:rsidR="00E7517D" w14:paraId="09592C94" w14:textId="77777777" w:rsidTr="00182002">
              <w:trPr>
                <w:trHeight w:hRule="exact" w:val="588"/>
              </w:trPr>
              <w:tc>
                <w:tcPr>
                  <w:tcW w:w="11100" w:type="dxa"/>
                  <w:gridSpan w:val="2"/>
                  <w:tcBorders>
                    <w:bottom w:val="single" w:sz="5" w:space="0" w:color="878787"/>
                  </w:tcBorders>
                  <w:tcMar>
                    <w:left w:w="0" w:type="dxa"/>
                    <w:right w:w="0" w:type="dxa"/>
                  </w:tcMar>
                </w:tcPr>
                <w:p w14:paraId="684710B7" w14:textId="77777777" w:rsidR="00E7517D" w:rsidRDefault="00E7517D" w:rsidP="00182002"/>
              </w:tc>
            </w:tr>
          </w:tbl>
          <w:p w14:paraId="3D0FD30D" w14:textId="77777777" w:rsidR="00E7517D" w:rsidRDefault="00E7517D" w:rsidP="00182002">
            <w:pPr>
              <w:autoSpaceDE w:val="0"/>
              <w:autoSpaceDN w:val="0"/>
              <w:spacing w:after="0" w:line="14" w:lineRule="exact"/>
            </w:pPr>
          </w:p>
        </w:tc>
      </w:tr>
      <w:tr w:rsidR="00E7517D" w14:paraId="6D997621"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02CABBB6" w14:textId="77777777" w:rsidR="00E7517D" w:rsidRDefault="00E7517D" w:rsidP="00182002">
            <w:pPr>
              <w:autoSpaceDE w:val="0"/>
              <w:autoSpaceDN w:val="0"/>
              <w:spacing w:after="0" w:line="268" w:lineRule="exact"/>
              <w:rPr>
                <w:rFonts w:ascii="Montserrat" w:eastAsia="Montserrat" w:hAnsi="Montserrat"/>
                <w:color w:val="000000"/>
              </w:rPr>
            </w:pPr>
            <w:r>
              <w:rPr>
                <w:rFonts w:ascii="Montserrat" w:eastAsia="Montserrat" w:hAnsi="Montserrat"/>
                <w:color w:val="000000"/>
              </w:rPr>
              <w:t xml:space="preserve"> Keywords/Questions: </w:t>
            </w:r>
          </w:p>
          <w:p w14:paraId="2F79C76D" w14:textId="4F85231A" w:rsidR="00870A54" w:rsidRDefault="00870A54" w:rsidP="00870A54">
            <w:pPr>
              <w:pStyle w:val="ListParagraph"/>
              <w:numPr>
                <w:ilvl w:val="0"/>
                <w:numId w:val="12"/>
              </w:numPr>
              <w:autoSpaceDE w:val="0"/>
              <w:autoSpaceDN w:val="0"/>
              <w:spacing w:after="0" w:line="268" w:lineRule="exact"/>
            </w:pPr>
            <w:r>
              <w:t>Iterable</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6C0EA841" w14:textId="77777777" w:rsidR="00E7517D" w:rsidRDefault="00E7517D" w:rsidP="002401FD">
            <w:pPr>
              <w:autoSpaceDE w:val="0"/>
              <w:autoSpaceDN w:val="0"/>
              <w:spacing w:before="100" w:after="0" w:line="268" w:lineRule="exact"/>
              <w:ind w:left="92"/>
              <w:rPr>
                <w:rFonts w:ascii="Arial" w:eastAsia="Arial" w:hAnsi="Arial"/>
                <w:color w:val="000000"/>
              </w:rPr>
            </w:pPr>
            <w:r>
              <w:rPr>
                <w:rFonts w:ascii="Montserrat" w:eastAsia="Montserrat" w:hAnsi="Montserrat"/>
                <w:color w:val="000000"/>
              </w:rPr>
              <w:t>Notes​</w:t>
            </w:r>
            <w:r>
              <w:rPr>
                <w:rFonts w:ascii="Arial" w:eastAsia="Arial" w:hAnsi="Arial"/>
                <w:color w:val="000000"/>
              </w:rPr>
              <w:t xml:space="preserve">: </w:t>
            </w:r>
            <w:r w:rsidR="00D512FC">
              <w:rPr>
                <w:rFonts w:ascii="Arial" w:eastAsia="Arial" w:hAnsi="Arial"/>
                <w:color w:val="000000"/>
              </w:rPr>
              <w:t xml:space="preserve">This type of loop cannot directly work on an object, because an object is not an iterable. See Example 1 in the forOfLoop.js file. </w:t>
            </w:r>
            <w:r w:rsidR="002401FD">
              <w:rPr>
                <w:rFonts w:ascii="Arial" w:eastAsia="Arial" w:hAnsi="Arial"/>
                <w:color w:val="000000"/>
              </w:rPr>
              <w:t>There are certain</w:t>
            </w:r>
            <w:r w:rsidR="00D512FC">
              <w:rPr>
                <w:rFonts w:ascii="Arial" w:eastAsia="Arial" w:hAnsi="Arial"/>
                <w:color w:val="000000"/>
              </w:rPr>
              <w:t xml:space="preserve"> in-bult methods</w:t>
            </w:r>
            <w:r w:rsidR="002401FD">
              <w:rPr>
                <w:rFonts w:ascii="Arial" w:eastAsia="Arial" w:hAnsi="Arial"/>
                <w:color w:val="000000"/>
              </w:rPr>
              <w:t xml:space="preserve"> that take objects as parameters.</w:t>
            </w:r>
            <w:r w:rsidR="00D512FC">
              <w:rPr>
                <w:rFonts w:ascii="Arial" w:eastAsia="Arial" w:hAnsi="Arial"/>
                <w:color w:val="000000"/>
              </w:rPr>
              <w:t xml:space="preserve"> </w:t>
            </w:r>
            <w:r w:rsidR="002401FD">
              <w:rPr>
                <w:rFonts w:ascii="Arial" w:eastAsia="Arial" w:hAnsi="Arial"/>
                <w:color w:val="000000"/>
              </w:rPr>
              <w:t>T</w:t>
            </w:r>
            <w:r w:rsidR="00D512FC">
              <w:rPr>
                <w:rFonts w:ascii="Arial" w:eastAsia="Arial" w:hAnsi="Arial"/>
                <w:color w:val="000000"/>
              </w:rPr>
              <w:t>hese include</w:t>
            </w:r>
            <w:r w:rsidR="002401FD">
              <w:rPr>
                <w:rFonts w:ascii="Arial" w:eastAsia="Arial" w:hAnsi="Arial"/>
                <w:color w:val="000000"/>
              </w:rPr>
              <w:t xml:space="preserve">; </w:t>
            </w:r>
            <w:proofErr w:type="spellStart"/>
            <w:r w:rsidR="00D512FC">
              <w:rPr>
                <w:rStyle w:val="HTMLVariable"/>
                <w:rFonts w:ascii="Courier" w:hAnsi="Courier"/>
                <w:b/>
                <w:bCs/>
                <w:i w:val="0"/>
                <w:iCs w:val="0"/>
                <w:color w:val="1F1F1F"/>
                <w:sz w:val="23"/>
                <w:szCs w:val="23"/>
                <w:shd w:val="clear" w:color="auto" w:fill="FFFFFF"/>
              </w:rPr>
              <w:t>Object.keys</w:t>
            </w:r>
            <w:proofErr w:type="spellEnd"/>
            <w:r w:rsidR="00D512FC">
              <w:rPr>
                <w:rStyle w:val="HTMLVariable"/>
                <w:rFonts w:ascii="Courier" w:hAnsi="Courier"/>
                <w:b/>
                <w:bCs/>
                <w:i w:val="0"/>
                <w:iCs w:val="0"/>
                <w:color w:val="1F1F1F"/>
                <w:sz w:val="23"/>
                <w:szCs w:val="23"/>
                <w:shd w:val="clear" w:color="auto" w:fill="FFFFFF"/>
              </w:rPr>
              <w:t>()</w:t>
            </w:r>
            <w:r w:rsidR="00D512FC">
              <w:rPr>
                <w:rFonts w:ascii="Source Sans Pro" w:hAnsi="Source Sans Pro"/>
                <w:color w:val="1F1F1F"/>
                <w:shd w:val="clear" w:color="auto" w:fill="FFFFFF"/>
              </w:rPr>
              <w:t>, </w:t>
            </w:r>
            <w:proofErr w:type="spellStart"/>
            <w:r w:rsidR="00D512FC">
              <w:rPr>
                <w:rStyle w:val="HTMLVariable"/>
                <w:rFonts w:ascii="Courier" w:hAnsi="Courier"/>
                <w:b/>
                <w:bCs/>
                <w:i w:val="0"/>
                <w:iCs w:val="0"/>
                <w:color w:val="1F1F1F"/>
                <w:sz w:val="23"/>
                <w:szCs w:val="23"/>
                <w:shd w:val="clear" w:color="auto" w:fill="FFFFFF"/>
              </w:rPr>
              <w:t>Object.values</w:t>
            </w:r>
            <w:proofErr w:type="spellEnd"/>
            <w:r w:rsidR="00D512FC">
              <w:rPr>
                <w:rStyle w:val="HTMLVariable"/>
                <w:rFonts w:ascii="Courier" w:hAnsi="Courier"/>
                <w:b/>
                <w:bCs/>
                <w:i w:val="0"/>
                <w:iCs w:val="0"/>
                <w:color w:val="1F1F1F"/>
                <w:sz w:val="23"/>
                <w:szCs w:val="23"/>
                <w:shd w:val="clear" w:color="auto" w:fill="FFFFFF"/>
              </w:rPr>
              <w:t>()</w:t>
            </w:r>
            <w:r w:rsidR="00D512FC">
              <w:rPr>
                <w:rFonts w:ascii="Source Sans Pro" w:hAnsi="Source Sans Pro"/>
                <w:color w:val="1F1F1F"/>
                <w:shd w:val="clear" w:color="auto" w:fill="FFFFFF"/>
              </w:rPr>
              <w:t>, and </w:t>
            </w:r>
            <w:proofErr w:type="spellStart"/>
            <w:r w:rsidR="00D512FC">
              <w:rPr>
                <w:rStyle w:val="HTMLVariable"/>
                <w:rFonts w:ascii="Courier" w:hAnsi="Courier"/>
                <w:b/>
                <w:bCs/>
                <w:i w:val="0"/>
                <w:iCs w:val="0"/>
                <w:color w:val="1F1F1F"/>
                <w:sz w:val="23"/>
                <w:szCs w:val="23"/>
                <w:shd w:val="clear" w:color="auto" w:fill="FFFFFF"/>
              </w:rPr>
              <w:t>Object.entries</w:t>
            </w:r>
            <w:proofErr w:type="spellEnd"/>
            <w:r w:rsidR="00D512FC">
              <w:rPr>
                <w:rStyle w:val="HTMLVariable"/>
                <w:rFonts w:ascii="Courier" w:hAnsi="Courier"/>
                <w:b/>
                <w:bCs/>
                <w:i w:val="0"/>
                <w:iCs w:val="0"/>
                <w:color w:val="1F1F1F"/>
                <w:sz w:val="23"/>
                <w:szCs w:val="23"/>
                <w:shd w:val="clear" w:color="auto" w:fill="FFFFFF"/>
              </w:rPr>
              <w:t>(</w:t>
            </w:r>
            <w:r w:rsidR="002401FD">
              <w:rPr>
                <w:rStyle w:val="HTMLVariable"/>
                <w:rFonts w:ascii="Courier" w:hAnsi="Courier"/>
                <w:b/>
                <w:bCs/>
                <w:i w:val="0"/>
                <w:iCs w:val="0"/>
                <w:color w:val="1F1F1F"/>
                <w:sz w:val="23"/>
                <w:szCs w:val="23"/>
                <w:shd w:val="clear" w:color="auto" w:fill="FFFFFF"/>
              </w:rPr>
              <w:t xml:space="preserve">). </w:t>
            </w:r>
            <w:proofErr w:type="gramStart"/>
            <w:r w:rsidR="002401FD">
              <w:rPr>
                <w:rStyle w:val="HTMLVariable"/>
                <w:rFonts w:ascii="Arial" w:hAnsi="Arial" w:cs="Arial"/>
                <w:i w:val="0"/>
                <w:iCs w:val="0"/>
                <w:shd w:val="clear" w:color="auto" w:fill="FFFFFF"/>
              </w:rPr>
              <w:t>The .keys</w:t>
            </w:r>
            <w:proofErr w:type="gramEnd"/>
            <w:r w:rsidR="002401FD">
              <w:rPr>
                <w:rStyle w:val="HTMLVariable"/>
                <w:rFonts w:ascii="Arial" w:hAnsi="Arial" w:cs="Arial"/>
                <w:i w:val="0"/>
                <w:iCs w:val="0"/>
                <w:shd w:val="clear" w:color="auto" w:fill="FFFFFF"/>
              </w:rPr>
              <w:t xml:space="preserve">() method takes an object as a parameter and returns all the property names of the object. </w:t>
            </w:r>
            <w:r w:rsidR="002401FD">
              <w:rPr>
                <w:rFonts w:ascii="Arial" w:eastAsia="Arial" w:hAnsi="Arial"/>
                <w:color w:val="000000"/>
              </w:rPr>
              <w:t xml:space="preserve">See Example </w:t>
            </w:r>
            <w:r w:rsidR="002401FD">
              <w:rPr>
                <w:rFonts w:ascii="Arial" w:eastAsia="Arial" w:hAnsi="Arial"/>
                <w:color w:val="000000"/>
              </w:rPr>
              <w:t>3</w:t>
            </w:r>
            <w:r w:rsidR="002401FD">
              <w:rPr>
                <w:rFonts w:ascii="Arial" w:eastAsia="Arial" w:hAnsi="Arial"/>
                <w:color w:val="000000"/>
              </w:rPr>
              <w:t xml:space="preserve"> in the forOfLoop.js file</w:t>
            </w:r>
            <w:r w:rsidR="00A82990">
              <w:rPr>
                <w:rFonts w:ascii="Arial" w:eastAsia="Arial" w:hAnsi="Arial"/>
                <w:color w:val="000000"/>
              </w:rPr>
              <w:t>.</w:t>
            </w:r>
          </w:p>
          <w:p w14:paraId="47E248CF" w14:textId="30F42F54" w:rsidR="00A82990" w:rsidRDefault="00A82990" w:rsidP="002401FD">
            <w:pPr>
              <w:autoSpaceDE w:val="0"/>
              <w:autoSpaceDN w:val="0"/>
              <w:spacing w:before="100" w:after="0" w:line="268" w:lineRule="exact"/>
              <w:ind w:left="92"/>
              <w:rPr>
                <w:rFonts w:ascii="Arial" w:eastAsia="Arial" w:hAnsi="Arial"/>
                <w:color w:val="000000"/>
              </w:rPr>
            </w:pPr>
            <w:proofErr w:type="gramStart"/>
            <w:r>
              <w:rPr>
                <w:rStyle w:val="HTMLVariable"/>
                <w:rFonts w:ascii="Arial" w:hAnsi="Arial" w:cs="Arial"/>
                <w:i w:val="0"/>
                <w:iCs w:val="0"/>
                <w:shd w:val="clear" w:color="auto" w:fill="FFFFFF"/>
              </w:rPr>
              <w:t>The .</w:t>
            </w:r>
            <w:r>
              <w:rPr>
                <w:rStyle w:val="HTMLVariable"/>
                <w:rFonts w:ascii="Arial" w:hAnsi="Arial" w:cs="Arial"/>
                <w:i w:val="0"/>
                <w:iCs w:val="0"/>
                <w:shd w:val="clear" w:color="auto" w:fill="FFFFFF"/>
              </w:rPr>
              <w:t>values</w:t>
            </w:r>
            <w:proofErr w:type="gramEnd"/>
            <w:r>
              <w:rPr>
                <w:rStyle w:val="HTMLVariable"/>
                <w:rFonts w:ascii="Arial" w:hAnsi="Arial" w:cs="Arial"/>
                <w:i w:val="0"/>
                <w:iCs w:val="0"/>
                <w:shd w:val="clear" w:color="auto" w:fill="FFFFFF"/>
              </w:rPr>
              <w:t>() method</w:t>
            </w:r>
            <w:r w:rsidR="00CB2013">
              <w:rPr>
                <w:rStyle w:val="HTMLVariable"/>
                <w:rFonts w:ascii="Arial" w:hAnsi="Arial" w:cs="Arial"/>
                <w:i w:val="0"/>
                <w:iCs w:val="0"/>
                <w:shd w:val="clear" w:color="auto" w:fill="FFFFFF"/>
              </w:rPr>
              <w:t xml:space="preserve"> </w:t>
            </w:r>
            <w:r>
              <w:rPr>
                <w:rStyle w:val="HTMLVariable"/>
                <w:rFonts w:ascii="Arial" w:hAnsi="Arial" w:cs="Arial"/>
                <w:i w:val="0"/>
                <w:iCs w:val="0"/>
                <w:shd w:val="clear" w:color="auto" w:fill="FFFFFF"/>
              </w:rPr>
              <w:t xml:space="preserve">returns all the property </w:t>
            </w:r>
            <w:r>
              <w:rPr>
                <w:rStyle w:val="HTMLVariable"/>
                <w:rFonts w:ascii="Arial" w:hAnsi="Arial" w:cs="Arial"/>
                <w:i w:val="0"/>
                <w:iCs w:val="0"/>
                <w:shd w:val="clear" w:color="auto" w:fill="FFFFFF"/>
              </w:rPr>
              <w:t>values</w:t>
            </w:r>
            <w:r>
              <w:rPr>
                <w:rStyle w:val="HTMLVariable"/>
                <w:rFonts w:ascii="Arial" w:hAnsi="Arial" w:cs="Arial"/>
                <w:i w:val="0"/>
                <w:iCs w:val="0"/>
                <w:shd w:val="clear" w:color="auto" w:fill="FFFFFF"/>
              </w:rPr>
              <w:t xml:space="preserve"> of the object. </w:t>
            </w:r>
            <w:r>
              <w:rPr>
                <w:rFonts w:ascii="Arial" w:eastAsia="Arial" w:hAnsi="Arial"/>
                <w:color w:val="000000"/>
              </w:rPr>
              <w:t xml:space="preserve">See Example </w:t>
            </w:r>
            <w:r>
              <w:rPr>
                <w:rFonts w:ascii="Arial" w:eastAsia="Arial" w:hAnsi="Arial"/>
                <w:color w:val="000000"/>
              </w:rPr>
              <w:t>4</w:t>
            </w:r>
            <w:r>
              <w:rPr>
                <w:rFonts w:ascii="Arial" w:eastAsia="Arial" w:hAnsi="Arial"/>
                <w:color w:val="000000"/>
              </w:rPr>
              <w:t xml:space="preserve"> in the forOfLoop.js file</w:t>
            </w:r>
            <w:r w:rsidR="00CB2013">
              <w:rPr>
                <w:rFonts w:ascii="Arial" w:eastAsia="Arial" w:hAnsi="Arial"/>
                <w:color w:val="000000"/>
              </w:rPr>
              <w:t>.</w:t>
            </w:r>
          </w:p>
          <w:p w14:paraId="49F55F00" w14:textId="310EB2FD" w:rsidR="00CB2013" w:rsidRDefault="00CB2013" w:rsidP="00CB2013">
            <w:pPr>
              <w:autoSpaceDE w:val="0"/>
              <w:autoSpaceDN w:val="0"/>
              <w:spacing w:before="100" w:after="0" w:line="268" w:lineRule="exact"/>
              <w:ind w:left="92"/>
              <w:rPr>
                <w:rFonts w:ascii="Arial" w:eastAsia="Arial" w:hAnsi="Arial"/>
                <w:color w:val="000000"/>
              </w:rPr>
            </w:pPr>
            <w:proofErr w:type="gramStart"/>
            <w:r>
              <w:rPr>
                <w:rStyle w:val="HTMLVariable"/>
                <w:rFonts w:ascii="Arial" w:hAnsi="Arial" w:cs="Arial"/>
                <w:i w:val="0"/>
                <w:iCs w:val="0"/>
                <w:shd w:val="clear" w:color="auto" w:fill="FFFFFF"/>
              </w:rPr>
              <w:t>The .</w:t>
            </w:r>
            <w:r>
              <w:rPr>
                <w:rStyle w:val="HTMLVariable"/>
                <w:rFonts w:ascii="Arial" w:hAnsi="Arial" w:cs="Arial"/>
                <w:i w:val="0"/>
                <w:iCs w:val="0"/>
                <w:shd w:val="clear" w:color="auto" w:fill="FFFFFF"/>
              </w:rPr>
              <w:t>entries</w:t>
            </w:r>
            <w:proofErr w:type="gramEnd"/>
            <w:r>
              <w:rPr>
                <w:rStyle w:val="HTMLVariable"/>
                <w:rFonts w:ascii="Arial" w:hAnsi="Arial" w:cs="Arial"/>
                <w:i w:val="0"/>
                <w:iCs w:val="0"/>
                <w:shd w:val="clear" w:color="auto" w:fill="FFFFFF"/>
              </w:rPr>
              <w:t xml:space="preserve">() method returns </w:t>
            </w:r>
            <w:r w:rsidR="00274B39">
              <w:rPr>
                <w:rStyle w:val="HTMLVariable"/>
                <w:rFonts w:ascii="Arial" w:hAnsi="Arial" w:cs="Arial"/>
                <w:i w:val="0"/>
                <w:iCs w:val="0"/>
                <w:shd w:val="clear" w:color="auto" w:fill="FFFFFF"/>
              </w:rPr>
              <w:t xml:space="preserve">an </w:t>
            </w:r>
            <w:r w:rsidR="00614535">
              <w:rPr>
                <w:rStyle w:val="HTMLVariable"/>
                <w:rFonts w:ascii="Arial" w:hAnsi="Arial" w:cs="Arial"/>
                <w:i w:val="0"/>
                <w:iCs w:val="0"/>
                <w:shd w:val="clear" w:color="auto" w:fill="FFFFFF"/>
              </w:rPr>
              <w:t xml:space="preserve">2-member </w:t>
            </w:r>
            <w:r w:rsidR="00274B39">
              <w:rPr>
                <w:rStyle w:val="HTMLVariable"/>
                <w:rFonts w:ascii="Arial" w:hAnsi="Arial" w:cs="Arial"/>
                <w:i w:val="0"/>
                <w:iCs w:val="0"/>
                <w:shd w:val="clear" w:color="auto" w:fill="FFFFFF"/>
              </w:rPr>
              <w:t>array containing each property of the object with its corresponding value</w:t>
            </w:r>
            <w:r w:rsidR="00614535">
              <w:rPr>
                <w:rStyle w:val="HTMLVariable"/>
                <w:rFonts w:ascii="Arial" w:hAnsi="Arial" w:cs="Arial"/>
                <w:i w:val="0"/>
                <w:iCs w:val="0"/>
                <w:shd w:val="clear" w:color="auto" w:fill="FFFFFF"/>
              </w:rPr>
              <w:t xml:space="preserve"> nested inside another array</w:t>
            </w:r>
            <w:r>
              <w:rPr>
                <w:rStyle w:val="HTMLVariable"/>
                <w:rFonts w:ascii="Arial" w:hAnsi="Arial" w:cs="Arial"/>
                <w:i w:val="0"/>
                <w:iCs w:val="0"/>
                <w:shd w:val="clear" w:color="auto" w:fill="FFFFFF"/>
              </w:rPr>
              <w:t>.</w:t>
            </w:r>
            <w:r w:rsidR="00614535">
              <w:rPr>
                <w:rStyle w:val="HTMLVariable"/>
                <w:rFonts w:ascii="Arial" w:hAnsi="Arial" w:cs="Arial"/>
                <w:i w:val="0"/>
                <w:iCs w:val="0"/>
                <w:shd w:val="clear" w:color="auto" w:fill="FFFFFF"/>
              </w:rPr>
              <w:t xml:space="preserve"> Thus, an array of arrays.</w:t>
            </w:r>
            <w:r>
              <w:rPr>
                <w:rStyle w:val="HTMLVariable"/>
                <w:rFonts w:ascii="Arial" w:hAnsi="Arial" w:cs="Arial"/>
                <w:i w:val="0"/>
                <w:iCs w:val="0"/>
                <w:shd w:val="clear" w:color="auto" w:fill="FFFFFF"/>
              </w:rPr>
              <w:t xml:space="preserve"> </w:t>
            </w:r>
            <w:r>
              <w:rPr>
                <w:rFonts w:ascii="Arial" w:eastAsia="Arial" w:hAnsi="Arial"/>
                <w:color w:val="000000"/>
              </w:rPr>
              <w:t xml:space="preserve">See Example </w:t>
            </w:r>
            <w:r w:rsidR="00274B39">
              <w:rPr>
                <w:rFonts w:ascii="Arial" w:eastAsia="Arial" w:hAnsi="Arial"/>
                <w:color w:val="000000"/>
              </w:rPr>
              <w:t>5</w:t>
            </w:r>
            <w:r>
              <w:rPr>
                <w:rFonts w:ascii="Arial" w:eastAsia="Arial" w:hAnsi="Arial"/>
                <w:color w:val="000000"/>
              </w:rPr>
              <w:t xml:space="preserve"> in the forOfLoop.js file.</w:t>
            </w:r>
          </w:p>
          <w:p w14:paraId="1BF56F07" w14:textId="200AB65D" w:rsidR="00732344" w:rsidRDefault="00732344" w:rsidP="00CB2013">
            <w:pPr>
              <w:autoSpaceDE w:val="0"/>
              <w:autoSpaceDN w:val="0"/>
              <w:spacing w:before="100" w:after="0" w:line="268" w:lineRule="exact"/>
              <w:ind w:left="92"/>
              <w:rPr>
                <w:rFonts w:ascii="Arial" w:eastAsia="Arial" w:hAnsi="Arial"/>
                <w:color w:val="000000"/>
              </w:rPr>
            </w:pPr>
            <w:r>
              <w:rPr>
                <w:rFonts w:ascii="Arial" w:eastAsia="Arial" w:hAnsi="Arial"/>
                <w:color w:val="000000"/>
              </w:rPr>
              <w:t xml:space="preserve">With these as a basis we can now loop through any </w:t>
            </w:r>
            <w:proofErr w:type="gramStart"/>
            <w:r>
              <w:rPr>
                <w:rFonts w:ascii="Arial" w:eastAsia="Arial" w:hAnsi="Arial"/>
                <w:color w:val="000000"/>
              </w:rPr>
              <w:t>object’s  property</w:t>
            </w:r>
            <w:proofErr w:type="gramEnd"/>
            <w:r>
              <w:rPr>
                <w:rFonts w:ascii="Arial" w:eastAsia="Arial" w:hAnsi="Arial"/>
                <w:color w:val="000000"/>
              </w:rPr>
              <w:t xml:space="preserve"> keys and values. </w:t>
            </w:r>
            <w:r>
              <w:rPr>
                <w:rFonts w:ascii="Arial" w:eastAsia="Arial" w:hAnsi="Arial"/>
                <w:color w:val="000000"/>
              </w:rPr>
              <w:t xml:space="preserve">See Example </w:t>
            </w:r>
            <w:r>
              <w:rPr>
                <w:rFonts w:ascii="Arial" w:eastAsia="Arial" w:hAnsi="Arial"/>
                <w:color w:val="000000"/>
              </w:rPr>
              <w:t>6</w:t>
            </w:r>
            <w:r>
              <w:rPr>
                <w:rFonts w:ascii="Arial" w:eastAsia="Arial" w:hAnsi="Arial"/>
                <w:color w:val="000000"/>
              </w:rPr>
              <w:t xml:space="preserve"> in the forOfLoop.js file.</w:t>
            </w:r>
          </w:p>
          <w:p w14:paraId="183C3041" w14:textId="77777777" w:rsidR="00F53D17" w:rsidRDefault="00F53D17" w:rsidP="00F53D17">
            <w:pPr>
              <w:autoSpaceDE w:val="0"/>
              <w:autoSpaceDN w:val="0"/>
              <w:spacing w:before="100" w:after="0" w:line="268" w:lineRule="exact"/>
              <w:ind w:left="92"/>
              <w:jc w:val="center"/>
              <w:rPr>
                <w:rFonts w:ascii="Arial" w:hAnsi="Arial" w:cs="Arial"/>
                <w:b/>
                <w:bCs/>
                <w:u w:val="single"/>
                <w:shd w:val="clear" w:color="auto" w:fill="FFFFFF"/>
              </w:rPr>
            </w:pPr>
            <w:r w:rsidRPr="00F53D17">
              <w:rPr>
                <w:rFonts w:ascii="Arial" w:hAnsi="Arial" w:cs="Arial"/>
                <w:b/>
                <w:bCs/>
                <w:u w:val="single"/>
                <w:shd w:val="clear" w:color="auto" w:fill="FFFFFF"/>
              </w:rPr>
              <w:t>‘</w:t>
            </w:r>
            <w:proofErr w:type="gramStart"/>
            <w:r w:rsidRPr="00F53D17">
              <w:rPr>
                <w:rFonts w:ascii="Arial" w:hAnsi="Arial" w:cs="Arial"/>
                <w:b/>
                <w:bCs/>
                <w:u w:val="single"/>
                <w:shd w:val="clear" w:color="auto" w:fill="FFFFFF"/>
              </w:rPr>
              <w:t>for</w:t>
            </w:r>
            <w:proofErr w:type="gramEnd"/>
            <w:r w:rsidRPr="00F53D17">
              <w:rPr>
                <w:rFonts w:ascii="Arial" w:hAnsi="Arial" w:cs="Arial"/>
                <w:b/>
                <w:bCs/>
                <w:u w:val="single"/>
                <w:shd w:val="clear" w:color="auto" w:fill="FFFFFF"/>
              </w:rPr>
              <w:t xml:space="preserve"> in’ Loops vs ‘for of’ Loops</w:t>
            </w:r>
            <w:r>
              <w:rPr>
                <w:rFonts w:ascii="Arial" w:hAnsi="Arial" w:cs="Arial"/>
                <w:b/>
                <w:bCs/>
                <w:u w:val="single"/>
                <w:shd w:val="clear" w:color="auto" w:fill="FFFFFF"/>
              </w:rPr>
              <w:t xml:space="preserve"> </w:t>
            </w:r>
          </w:p>
          <w:p w14:paraId="195E61FB" w14:textId="77777777" w:rsidR="00F53D17" w:rsidRDefault="00F53D17" w:rsidP="00F53D17">
            <w:pPr>
              <w:autoSpaceDE w:val="0"/>
              <w:autoSpaceDN w:val="0"/>
              <w:spacing w:before="100" w:after="0" w:line="268" w:lineRule="exact"/>
              <w:ind w:left="92"/>
              <w:rPr>
                <w:rFonts w:ascii="Arial" w:eastAsia="Arial" w:hAnsi="Arial"/>
                <w:color w:val="000000"/>
              </w:rPr>
            </w:pPr>
            <w:r>
              <w:rPr>
                <w:rFonts w:ascii="Arial" w:hAnsi="Arial" w:cs="Arial"/>
                <w:shd w:val="clear" w:color="auto" w:fill="FFFFFF"/>
              </w:rPr>
              <w:t>‘</w:t>
            </w:r>
            <w:proofErr w:type="gramStart"/>
            <w:r>
              <w:rPr>
                <w:rFonts w:ascii="Arial" w:hAnsi="Arial" w:cs="Arial"/>
                <w:shd w:val="clear" w:color="auto" w:fill="FFFFFF"/>
              </w:rPr>
              <w:t>for</w:t>
            </w:r>
            <w:proofErr w:type="gramEnd"/>
            <w:r>
              <w:rPr>
                <w:rFonts w:ascii="Arial" w:hAnsi="Arial" w:cs="Arial"/>
                <w:shd w:val="clear" w:color="auto" w:fill="FFFFFF"/>
              </w:rPr>
              <w:t xml:space="preserve"> in’ loops loop over objects and their prototypes. ‘</w:t>
            </w:r>
            <w:proofErr w:type="gramStart"/>
            <w:r>
              <w:rPr>
                <w:rFonts w:ascii="Arial" w:hAnsi="Arial" w:cs="Arial"/>
                <w:shd w:val="clear" w:color="auto" w:fill="FFFFFF"/>
              </w:rPr>
              <w:t>for</w:t>
            </w:r>
            <w:proofErr w:type="gramEnd"/>
            <w:r>
              <w:rPr>
                <w:rFonts w:ascii="Arial" w:hAnsi="Arial" w:cs="Arial"/>
                <w:shd w:val="clear" w:color="auto" w:fill="FFFFFF"/>
              </w:rPr>
              <w:t xml:space="preserve"> of’ loops loop over only the objects. </w:t>
            </w:r>
            <w:r>
              <w:rPr>
                <w:rFonts w:ascii="Arial" w:eastAsia="Arial" w:hAnsi="Arial"/>
                <w:color w:val="000000"/>
              </w:rPr>
              <w:t xml:space="preserve">See Example </w:t>
            </w:r>
            <w:r w:rsidR="002A0EDE">
              <w:rPr>
                <w:rFonts w:ascii="Arial" w:eastAsia="Arial" w:hAnsi="Arial"/>
                <w:color w:val="000000"/>
              </w:rPr>
              <w:t>7</w:t>
            </w:r>
            <w:r>
              <w:rPr>
                <w:rFonts w:ascii="Arial" w:eastAsia="Arial" w:hAnsi="Arial"/>
                <w:color w:val="000000"/>
              </w:rPr>
              <w:t xml:space="preserve"> in the forOfLoop.js file.</w:t>
            </w:r>
            <w:r w:rsidR="003B16B8">
              <w:rPr>
                <w:rFonts w:ascii="Arial" w:eastAsia="Arial" w:hAnsi="Arial"/>
                <w:color w:val="000000"/>
              </w:rPr>
              <w:t xml:space="preserve"> The former </w:t>
            </w:r>
            <w:proofErr w:type="gramStart"/>
            <w:r w:rsidR="003B16B8">
              <w:rPr>
                <w:rFonts w:ascii="Arial" w:eastAsia="Arial" w:hAnsi="Arial"/>
                <w:color w:val="000000"/>
              </w:rPr>
              <w:t>are</w:t>
            </w:r>
            <w:proofErr w:type="gramEnd"/>
            <w:r w:rsidR="003B16B8">
              <w:rPr>
                <w:rFonts w:ascii="Arial" w:eastAsia="Arial" w:hAnsi="Arial"/>
                <w:color w:val="000000"/>
              </w:rPr>
              <w:t xml:space="preserve"> unreliable, while the latter is reliable.</w:t>
            </w:r>
          </w:p>
          <w:p w14:paraId="6DE4623B" w14:textId="2F884225" w:rsidR="003B16B8" w:rsidRPr="00F53D17" w:rsidRDefault="003B16B8" w:rsidP="00F53D17">
            <w:pPr>
              <w:autoSpaceDE w:val="0"/>
              <w:autoSpaceDN w:val="0"/>
              <w:spacing w:before="100" w:after="0" w:line="268" w:lineRule="exact"/>
              <w:ind w:left="92"/>
              <w:rPr>
                <w:rFonts w:ascii="Arial" w:hAnsi="Arial" w:cs="Arial"/>
                <w:shd w:val="clear" w:color="auto" w:fill="FFFFFF"/>
              </w:rPr>
            </w:pPr>
          </w:p>
        </w:tc>
      </w:tr>
      <w:tr w:rsidR="00E7517D" w14:paraId="7C54CE3D"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355C434"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C78E1B6" w14:textId="77777777" w:rsidR="00E7517D" w:rsidRDefault="00E7517D" w:rsidP="00E7517D">
      <w:pPr>
        <w:autoSpaceDE w:val="0"/>
        <w:autoSpaceDN w:val="0"/>
        <w:spacing w:after="0" w:line="14" w:lineRule="exact"/>
      </w:pPr>
    </w:p>
    <w:p w14:paraId="2477DE28" w14:textId="77777777" w:rsidR="00E7517D" w:rsidRDefault="00E7517D" w:rsidP="00E7517D">
      <w:pPr>
        <w:sectPr w:rsidR="00E7517D">
          <w:pgSz w:w="11920" w:h="16860"/>
          <w:pgMar w:top="0" w:right="0" w:bottom="0" w:left="0" w:header="720" w:footer="720" w:gutter="0"/>
          <w:cols w:space="720"/>
          <w:docGrid w:linePitch="360"/>
        </w:sectPr>
      </w:pPr>
    </w:p>
    <w:p w14:paraId="2592729C" w14:textId="77777777" w:rsidR="00E7517D" w:rsidRDefault="00E7517D" w:rsidP="00E7517D"/>
    <w:p w14:paraId="7E43887C"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289D4D55"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7FD7F7A0"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57A68E83" w14:textId="77777777" w:rsidTr="00182002">
              <w:trPr>
                <w:trHeight w:hRule="exact" w:val="722"/>
              </w:trPr>
              <w:tc>
                <w:tcPr>
                  <w:tcW w:w="5760" w:type="dxa"/>
                  <w:tcMar>
                    <w:left w:w="0" w:type="dxa"/>
                    <w:right w:w="0" w:type="dxa"/>
                  </w:tcMar>
                </w:tcPr>
                <w:p w14:paraId="1B43BBA0"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0819E67" w14:textId="77777777" w:rsidR="00E7517D" w:rsidRDefault="00E7517D" w:rsidP="00182002">
                  <w:pPr>
                    <w:autoSpaceDE w:val="0"/>
                    <w:autoSpaceDN w:val="0"/>
                    <w:spacing w:before="48" w:after="0" w:line="240" w:lineRule="auto"/>
                    <w:ind w:right="40"/>
                    <w:jc w:val="right"/>
                  </w:pPr>
                </w:p>
              </w:tc>
            </w:tr>
            <w:tr w:rsidR="00E7517D" w14:paraId="05231F7A" w14:textId="77777777" w:rsidTr="00182002">
              <w:trPr>
                <w:trHeight w:hRule="exact" w:val="588"/>
              </w:trPr>
              <w:tc>
                <w:tcPr>
                  <w:tcW w:w="11100" w:type="dxa"/>
                  <w:gridSpan w:val="2"/>
                  <w:tcBorders>
                    <w:bottom w:val="single" w:sz="5" w:space="0" w:color="878787"/>
                  </w:tcBorders>
                  <w:tcMar>
                    <w:left w:w="0" w:type="dxa"/>
                    <w:right w:w="0" w:type="dxa"/>
                  </w:tcMar>
                </w:tcPr>
                <w:p w14:paraId="2BB6212A" w14:textId="77777777" w:rsidR="00E7517D" w:rsidRDefault="00E7517D" w:rsidP="00182002"/>
              </w:tc>
            </w:tr>
          </w:tbl>
          <w:p w14:paraId="2F7B4F48" w14:textId="77777777" w:rsidR="00E7517D" w:rsidRDefault="00E7517D" w:rsidP="00182002">
            <w:pPr>
              <w:autoSpaceDE w:val="0"/>
              <w:autoSpaceDN w:val="0"/>
              <w:spacing w:after="0" w:line="14" w:lineRule="exact"/>
            </w:pPr>
          </w:p>
        </w:tc>
      </w:tr>
      <w:tr w:rsidR="00E7517D" w14:paraId="0BEFBC6D"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35AC76FE"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345DC232"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67B30C25"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071C6749"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AE5E339" w14:textId="77777777" w:rsidR="00E7517D" w:rsidRDefault="00E7517D" w:rsidP="00E7517D">
      <w:pPr>
        <w:autoSpaceDE w:val="0"/>
        <w:autoSpaceDN w:val="0"/>
        <w:spacing w:after="0" w:line="14" w:lineRule="exact"/>
      </w:pPr>
    </w:p>
    <w:p w14:paraId="404ADE3E" w14:textId="77777777" w:rsidR="00E7517D" w:rsidRDefault="00E7517D" w:rsidP="00E7517D">
      <w:pPr>
        <w:sectPr w:rsidR="00E7517D">
          <w:pgSz w:w="11920" w:h="16860"/>
          <w:pgMar w:top="0" w:right="0" w:bottom="0" w:left="0" w:header="720" w:footer="720" w:gutter="0"/>
          <w:cols w:space="720"/>
          <w:docGrid w:linePitch="360"/>
        </w:sectPr>
      </w:pPr>
    </w:p>
    <w:p w14:paraId="133CD6E1" w14:textId="77777777" w:rsidR="00E7517D" w:rsidRDefault="00E7517D" w:rsidP="00E7517D"/>
    <w:p w14:paraId="200C2DDD"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309FAD79"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0E482CA3"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342B3E7B" w14:textId="77777777" w:rsidTr="00182002">
              <w:trPr>
                <w:trHeight w:hRule="exact" w:val="722"/>
              </w:trPr>
              <w:tc>
                <w:tcPr>
                  <w:tcW w:w="5760" w:type="dxa"/>
                  <w:tcMar>
                    <w:left w:w="0" w:type="dxa"/>
                    <w:right w:w="0" w:type="dxa"/>
                  </w:tcMar>
                </w:tcPr>
                <w:p w14:paraId="01E52948"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4F6D6E3F" w14:textId="77777777" w:rsidR="00E7517D" w:rsidRDefault="00E7517D" w:rsidP="00182002">
                  <w:pPr>
                    <w:autoSpaceDE w:val="0"/>
                    <w:autoSpaceDN w:val="0"/>
                    <w:spacing w:before="48" w:after="0" w:line="240" w:lineRule="auto"/>
                    <w:ind w:right="40"/>
                    <w:jc w:val="right"/>
                  </w:pPr>
                </w:p>
              </w:tc>
            </w:tr>
            <w:tr w:rsidR="00E7517D" w14:paraId="3E8BC07E" w14:textId="77777777" w:rsidTr="00182002">
              <w:trPr>
                <w:trHeight w:hRule="exact" w:val="588"/>
              </w:trPr>
              <w:tc>
                <w:tcPr>
                  <w:tcW w:w="11100" w:type="dxa"/>
                  <w:gridSpan w:val="2"/>
                  <w:tcBorders>
                    <w:bottom w:val="single" w:sz="5" w:space="0" w:color="878787"/>
                  </w:tcBorders>
                  <w:tcMar>
                    <w:left w:w="0" w:type="dxa"/>
                    <w:right w:w="0" w:type="dxa"/>
                  </w:tcMar>
                </w:tcPr>
                <w:p w14:paraId="7A08CC1F" w14:textId="77777777" w:rsidR="00E7517D" w:rsidRDefault="00E7517D" w:rsidP="00182002"/>
              </w:tc>
            </w:tr>
          </w:tbl>
          <w:p w14:paraId="126465BD" w14:textId="77777777" w:rsidR="00E7517D" w:rsidRDefault="00E7517D" w:rsidP="00182002">
            <w:pPr>
              <w:autoSpaceDE w:val="0"/>
              <w:autoSpaceDN w:val="0"/>
              <w:spacing w:after="0" w:line="14" w:lineRule="exact"/>
            </w:pPr>
          </w:p>
        </w:tc>
      </w:tr>
      <w:tr w:rsidR="00E7517D" w14:paraId="7CC3BD20"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78CEBC11"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2E11D276"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0CF87DA1"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7C3B60AB"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33F8468E" w14:textId="77777777" w:rsidR="00E7517D" w:rsidRDefault="00E7517D" w:rsidP="00E7517D">
      <w:pPr>
        <w:autoSpaceDE w:val="0"/>
        <w:autoSpaceDN w:val="0"/>
        <w:spacing w:after="0" w:line="14" w:lineRule="exact"/>
      </w:pPr>
    </w:p>
    <w:p w14:paraId="56B790D9" w14:textId="77777777" w:rsidR="00E7517D" w:rsidRDefault="00E7517D" w:rsidP="00E7517D">
      <w:pPr>
        <w:sectPr w:rsidR="00E7517D">
          <w:pgSz w:w="11920" w:h="16860"/>
          <w:pgMar w:top="0" w:right="0" w:bottom="0" w:left="0" w:header="720" w:footer="720" w:gutter="0"/>
          <w:cols w:space="720"/>
          <w:docGrid w:linePitch="360"/>
        </w:sectPr>
      </w:pPr>
    </w:p>
    <w:p w14:paraId="5B3CB7D0" w14:textId="77777777" w:rsidR="00E7517D" w:rsidRDefault="00E7517D" w:rsidP="00E7517D"/>
    <w:p w14:paraId="43647E61"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62B07BE7"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01512496"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4A73E853" w14:textId="77777777" w:rsidTr="00182002">
              <w:trPr>
                <w:trHeight w:hRule="exact" w:val="722"/>
              </w:trPr>
              <w:tc>
                <w:tcPr>
                  <w:tcW w:w="5760" w:type="dxa"/>
                  <w:tcMar>
                    <w:left w:w="0" w:type="dxa"/>
                    <w:right w:w="0" w:type="dxa"/>
                  </w:tcMar>
                </w:tcPr>
                <w:p w14:paraId="20F53DB3"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7B4CC023" w14:textId="77777777" w:rsidR="00E7517D" w:rsidRDefault="00E7517D" w:rsidP="00182002">
                  <w:pPr>
                    <w:autoSpaceDE w:val="0"/>
                    <w:autoSpaceDN w:val="0"/>
                    <w:spacing w:before="48" w:after="0" w:line="240" w:lineRule="auto"/>
                    <w:ind w:right="40"/>
                    <w:jc w:val="right"/>
                  </w:pPr>
                </w:p>
              </w:tc>
            </w:tr>
            <w:tr w:rsidR="00E7517D" w14:paraId="5683EC49" w14:textId="77777777" w:rsidTr="00182002">
              <w:trPr>
                <w:trHeight w:hRule="exact" w:val="588"/>
              </w:trPr>
              <w:tc>
                <w:tcPr>
                  <w:tcW w:w="11100" w:type="dxa"/>
                  <w:gridSpan w:val="2"/>
                  <w:tcBorders>
                    <w:bottom w:val="single" w:sz="5" w:space="0" w:color="878787"/>
                  </w:tcBorders>
                  <w:tcMar>
                    <w:left w:w="0" w:type="dxa"/>
                    <w:right w:w="0" w:type="dxa"/>
                  </w:tcMar>
                </w:tcPr>
                <w:p w14:paraId="5BA4A612" w14:textId="77777777" w:rsidR="00E7517D" w:rsidRDefault="00E7517D" w:rsidP="00182002"/>
              </w:tc>
            </w:tr>
          </w:tbl>
          <w:p w14:paraId="1E0C8E01" w14:textId="77777777" w:rsidR="00E7517D" w:rsidRDefault="00E7517D" w:rsidP="00182002">
            <w:pPr>
              <w:autoSpaceDE w:val="0"/>
              <w:autoSpaceDN w:val="0"/>
              <w:spacing w:after="0" w:line="14" w:lineRule="exact"/>
            </w:pPr>
          </w:p>
        </w:tc>
      </w:tr>
      <w:tr w:rsidR="00E7517D" w14:paraId="7032D371"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278E27F5"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139FB015"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704776FB"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68E690A2"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00AC7D1D" w14:textId="77777777" w:rsidR="00E7517D" w:rsidRDefault="00E7517D" w:rsidP="00E7517D">
      <w:pPr>
        <w:autoSpaceDE w:val="0"/>
        <w:autoSpaceDN w:val="0"/>
        <w:spacing w:after="0" w:line="14" w:lineRule="exact"/>
      </w:pPr>
    </w:p>
    <w:p w14:paraId="744873CF" w14:textId="77777777" w:rsidR="00E7517D" w:rsidRDefault="00E7517D" w:rsidP="00E7517D">
      <w:pPr>
        <w:sectPr w:rsidR="00E7517D">
          <w:pgSz w:w="11920" w:h="16860"/>
          <w:pgMar w:top="0" w:right="0" w:bottom="0" w:left="0" w:header="720" w:footer="720" w:gutter="0"/>
          <w:cols w:space="720"/>
          <w:docGrid w:linePitch="360"/>
        </w:sectPr>
      </w:pPr>
    </w:p>
    <w:p w14:paraId="1A8FC7D6" w14:textId="77777777" w:rsidR="00E7517D" w:rsidRDefault="00E7517D" w:rsidP="00E7517D"/>
    <w:p w14:paraId="18F21085"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2C2E1F0A"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19708580"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5FFD71E4" w14:textId="77777777" w:rsidTr="00182002">
              <w:trPr>
                <w:trHeight w:hRule="exact" w:val="722"/>
              </w:trPr>
              <w:tc>
                <w:tcPr>
                  <w:tcW w:w="5760" w:type="dxa"/>
                  <w:tcMar>
                    <w:left w:w="0" w:type="dxa"/>
                    <w:right w:w="0" w:type="dxa"/>
                  </w:tcMar>
                </w:tcPr>
                <w:p w14:paraId="0CBE4869"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7AEC8D80" w14:textId="77777777" w:rsidR="00E7517D" w:rsidRDefault="00E7517D" w:rsidP="00182002">
                  <w:pPr>
                    <w:autoSpaceDE w:val="0"/>
                    <w:autoSpaceDN w:val="0"/>
                    <w:spacing w:before="48" w:after="0" w:line="240" w:lineRule="auto"/>
                    <w:ind w:right="40"/>
                    <w:jc w:val="right"/>
                  </w:pPr>
                </w:p>
              </w:tc>
            </w:tr>
            <w:tr w:rsidR="00E7517D" w14:paraId="4211FE34" w14:textId="77777777" w:rsidTr="00182002">
              <w:trPr>
                <w:trHeight w:hRule="exact" w:val="588"/>
              </w:trPr>
              <w:tc>
                <w:tcPr>
                  <w:tcW w:w="11100" w:type="dxa"/>
                  <w:gridSpan w:val="2"/>
                  <w:tcBorders>
                    <w:bottom w:val="single" w:sz="5" w:space="0" w:color="878787"/>
                  </w:tcBorders>
                  <w:tcMar>
                    <w:left w:w="0" w:type="dxa"/>
                    <w:right w:w="0" w:type="dxa"/>
                  </w:tcMar>
                </w:tcPr>
                <w:p w14:paraId="1907248D" w14:textId="77777777" w:rsidR="00E7517D" w:rsidRDefault="00E7517D" w:rsidP="00182002"/>
              </w:tc>
            </w:tr>
          </w:tbl>
          <w:p w14:paraId="4751E795" w14:textId="77777777" w:rsidR="00E7517D" w:rsidRDefault="00E7517D" w:rsidP="00182002">
            <w:pPr>
              <w:autoSpaceDE w:val="0"/>
              <w:autoSpaceDN w:val="0"/>
              <w:spacing w:after="0" w:line="14" w:lineRule="exact"/>
            </w:pPr>
          </w:p>
        </w:tc>
      </w:tr>
      <w:tr w:rsidR="00E7517D" w14:paraId="7622D8DE"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0069894B"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6BC4C0BC"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79752522"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1E6AC84"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E1E79BF" w14:textId="77777777" w:rsidR="00E7517D" w:rsidRDefault="00E7517D" w:rsidP="00E7517D">
      <w:pPr>
        <w:autoSpaceDE w:val="0"/>
        <w:autoSpaceDN w:val="0"/>
        <w:spacing w:after="0" w:line="14" w:lineRule="exact"/>
      </w:pPr>
    </w:p>
    <w:p w14:paraId="1231598C" w14:textId="77777777" w:rsidR="00E7517D" w:rsidRDefault="00E7517D" w:rsidP="00E7517D">
      <w:pPr>
        <w:sectPr w:rsidR="00E7517D">
          <w:pgSz w:w="11920" w:h="16860"/>
          <w:pgMar w:top="0" w:right="0" w:bottom="0" w:left="0" w:header="720" w:footer="720" w:gutter="0"/>
          <w:cols w:space="720"/>
          <w:docGrid w:linePitch="360"/>
        </w:sectPr>
      </w:pPr>
    </w:p>
    <w:p w14:paraId="0A451C71" w14:textId="77777777" w:rsidR="00E7517D" w:rsidRDefault="00E7517D" w:rsidP="00E7517D"/>
    <w:p w14:paraId="1860C098"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639E98EE"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52C93AC5"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65F8C147" w14:textId="77777777" w:rsidTr="00182002">
              <w:trPr>
                <w:trHeight w:hRule="exact" w:val="722"/>
              </w:trPr>
              <w:tc>
                <w:tcPr>
                  <w:tcW w:w="5760" w:type="dxa"/>
                  <w:tcMar>
                    <w:left w:w="0" w:type="dxa"/>
                    <w:right w:w="0" w:type="dxa"/>
                  </w:tcMar>
                </w:tcPr>
                <w:p w14:paraId="0CE07036"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93D7686" w14:textId="77777777" w:rsidR="00E7517D" w:rsidRDefault="00E7517D" w:rsidP="00182002">
                  <w:pPr>
                    <w:autoSpaceDE w:val="0"/>
                    <w:autoSpaceDN w:val="0"/>
                    <w:spacing w:before="48" w:after="0" w:line="240" w:lineRule="auto"/>
                    <w:ind w:right="40"/>
                    <w:jc w:val="right"/>
                  </w:pPr>
                </w:p>
              </w:tc>
            </w:tr>
            <w:tr w:rsidR="00E7517D" w14:paraId="282446B4" w14:textId="77777777" w:rsidTr="00182002">
              <w:trPr>
                <w:trHeight w:hRule="exact" w:val="588"/>
              </w:trPr>
              <w:tc>
                <w:tcPr>
                  <w:tcW w:w="11100" w:type="dxa"/>
                  <w:gridSpan w:val="2"/>
                  <w:tcBorders>
                    <w:bottom w:val="single" w:sz="5" w:space="0" w:color="878787"/>
                  </w:tcBorders>
                  <w:tcMar>
                    <w:left w:w="0" w:type="dxa"/>
                    <w:right w:w="0" w:type="dxa"/>
                  </w:tcMar>
                </w:tcPr>
                <w:p w14:paraId="131BAF64" w14:textId="77777777" w:rsidR="00E7517D" w:rsidRDefault="00E7517D" w:rsidP="00182002"/>
              </w:tc>
            </w:tr>
          </w:tbl>
          <w:p w14:paraId="12B923C9" w14:textId="77777777" w:rsidR="00E7517D" w:rsidRDefault="00E7517D" w:rsidP="00182002">
            <w:pPr>
              <w:autoSpaceDE w:val="0"/>
              <w:autoSpaceDN w:val="0"/>
              <w:spacing w:after="0" w:line="14" w:lineRule="exact"/>
            </w:pPr>
          </w:p>
        </w:tc>
      </w:tr>
      <w:tr w:rsidR="00E7517D" w14:paraId="12C6ACDB"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565DC42B"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663B7A10"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79B65A4D"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6AE1F664"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63B34577" w14:textId="77777777" w:rsidR="00E7517D" w:rsidRDefault="00E7517D" w:rsidP="00E7517D">
      <w:pPr>
        <w:autoSpaceDE w:val="0"/>
        <w:autoSpaceDN w:val="0"/>
        <w:spacing w:after="0" w:line="14" w:lineRule="exact"/>
      </w:pPr>
    </w:p>
    <w:p w14:paraId="6F7CCC0E" w14:textId="77777777" w:rsidR="00E7517D" w:rsidRDefault="00E7517D" w:rsidP="00E7517D">
      <w:pPr>
        <w:sectPr w:rsidR="00E7517D">
          <w:pgSz w:w="11920" w:h="16860"/>
          <w:pgMar w:top="0" w:right="0" w:bottom="0" w:left="0" w:header="720" w:footer="720" w:gutter="0"/>
          <w:cols w:space="720"/>
          <w:docGrid w:linePitch="360"/>
        </w:sectPr>
      </w:pPr>
    </w:p>
    <w:p w14:paraId="21AD2F85" w14:textId="77777777" w:rsidR="00E7517D" w:rsidRDefault="00E7517D" w:rsidP="00E7517D"/>
    <w:p w14:paraId="0C04D3AB"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1AA094CD"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3038EC23"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06A43175" w14:textId="77777777" w:rsidTr="00182002">
              <w:trPr>
                <w:trHeight w:hRule="exact" w:val="722"/>
              </w:trPr>
              <w:tc>
                <w:tcPr>
                  <w:tcW w:w="5760" w:type="dxa"/>
                  <w:tcMar>
                    <w:left w:w="0" w:type="dxa"/>
                    <w:right w:w="0" w:type="dxa"/>
                  </w:tcMar>
                </w:tcPr>
                <w:p w14:paraId="12C7CA38"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5A56F1C" w14:textId="77777777" w:rsidR="00E7517D" w:rsidRDefault="00E7517D" w:rsidP="00182002">
                  <w:pPr>
                    <w:autoSpaceDE w:val="0"/>
                    <w:autoSpaceDN w:val="0"/>
                    <w:spacing w:before="48" w:after="0" w:line="240" w:lineRule="auto"/>
                    <w:ind w:right="40"/>
                    <w:jc w:val="right"/>
                  </w:pPr>
                </w:p>
              </w:tc>
            </w:tr>
            <w:tr w:rsidR="00E7517D" w14:paraId="7209DFB4" w14:textId="77777777" w:rsidTr="00182002">
              <w:trPr>
                <w:trHeight w:hRule="exact" w:val="588"/>
              </w:trPr>
              <w:tc>
                <w:tcPr>
                  <w:tcW w:w="11100" w:type="dxa"/>
                  <w:gridSpan w:val="2"/>
                  <w:tcBorders>
                    <w:bottom w:val="single" w:sz="5" w:space="0" w:color="878787"/>
                  </w:tcBorders>
                  <w:tcMar>
                    <w:left w:w="0" w:type="dxa"/>
                    <w:right w:w="0" w:type="dxa"/>
                  </w:tcMar>
                </w:tcPr>
                <w:p w14:paraId="640A1664" w14:textId="77777777" w:rsidR="00E7517D" w:rsidRDefault="00E7517D" w:rsidP="00182002"/>
              </w:tc>
            </w:tr>
          </w:tbl>
          <w:p w14:paraId="7FD7F360" w14:textId="77777777" w:rsidR="00E7517D" w:rsidRDefault="00E7517D" w:rsidP="00182002">
            <w:pPr>
              <w:autoSpaceDE w:val="0"/>
              <w:autoSpaceDN w:val="0"/>
              <w:spacing w:after="0" w:line="14" w:lineRule="exact"/>
            </w:pPr>
          </w:p>
        </w:tc>
      </w:tr>
      <w:tr w:rsidR="00E7517D" w14:paraId="44499E4C"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1D7937BE"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4E5C4180"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63C6B775"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574A986F"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978FB3D" w14:textId="77777777" w:rsidR="00E7517D" w:rsidRDefault="00E7517D" w:rsidP="00E7517D">
      <w:pPr>
        <w:autoSpaceDE w:val="0"/>
        <w:autoSpaceDN w:val="0"/>
        <w:spacing w:after="0" w:line="14" w:lineRule="exact"/>
      </w:pPr>
    </w:p>
    <w:p w14:paraId="114B370B" w14:textId="77777777" w:rsidR="00E7517D" w:rsidRDefault="00E7517D" w:rsidP="00E7517D">
      <w:pPr>
        <w:sectPr w:rsidR="00E7517D">
          <w:pgSz w:w="11920" w:h="16860"/>
          <w:pgMar w:top="0" w:right="0" w:bottom="0" w:left="0" w:header="720" w:footer="720" w:gutter="0"/>
          <w:cols w:space="720"/>
          <w:docGrid w:linePitch="360"/>
        </w:sectPr>
      </w:pPr>
    </w:p>
    <w:p w14:paraId="0D8B5958" w14:textId="77777777" w:rsidR="00E7517D" w:rsidRDefault="00E7517D" w:rsidP="00E7517D"/>
    <w:p w14:paraId="35EF4F39"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0D1056AA"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38BF17C6"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3E9701F1" w14:textId="77777777" w:rsidTr="00182002">
              <w:trPr>
                <w:trHeight w:hRule="exact" w:val="722"/>
              </w:trPr>
              <w:tc>
                <w:tcPr>
                  <w:tcW w:w="5760" w:type="dxa"/>
                  <w:tcMar>
                    <w:left w:w="0" w:type="dxa"/>
                    <w:right w:w="0" w:type="dxa"/>
                  </w:tcMar>
                </w:tcPr>
                <w:p w14:paraId="15FFC725"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087A379" w14:textId="77777777" w:rsidR="00E7517D" w:rsidRDefault="00E7517D" w:rsidP="00182002">
                  <w:pPr>
                    <w:autoSpaceDE w:val="0"/>
                    <w:autoSpaceDN w:val="0"/>
                    <w:spacing w:before="48" w:after="0" w:line="240" w:lineRule="auto"/>
                    <w:ind w:right="40"/>
                    <w:jc w:val="right"/>
                  </w:pPr>
                </w:p>
              </w:tc>
            </w:tr>
            <w:tr w:rsidR="00E7517D" w14:paraId="21EA5A56" w14:textId="77777777" w:rsidTr="00182002">
              <w:trPr>
                <w:trHeight w:hRule="exact" w:val="588"/>
              </w:trPr>
              <w:tc>
                <w:tcPr>
                  <w:tcW w:w="11100" w:type="dxa"/>
                  <w:gridSpan w:val="2"/>
                  <w:tcBorders>
                    <w:bottom w:val="single" w:sz="5" w:space="0" w:color="878787"/>
                  </w:tcBorders>
                  <w:tcMar>
                    <w:left w:w="0" w:type="dxa"/>
                    <w:right w:w="0" w:type="dxa"/>
                  </w:tcMar>
                </w:tcPr>
                <w:p w14:paraId="4232621A" w14:textId="77777777" w:rsidR="00E7517D" w:rsidRDefault="00E7517D" w:rsidP="00182002"/>
              </w:tc>
            </w:tr>
          </w:tbl>
          <w:p w14:paraId="36985562" w14:textId="77777777" w:rsidR="00E7517D" w:rsidRDefault="00E7517D" w:rsidP="00182002">
            <w:pPr>
              <w:autoSpaceDE w:val="0"/>
              <w:autoSpaceDN w:val="0"/>
              <w:spacing w:after="0" w:line="14" w:lineRule="exact"/>
            </w:pPr>
          </w:p>
        </w:tc>
      </w:tr>
      <w:tr w:rsidR="00E7517D" w14:paraId="0B17E248"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46D964DD"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1CFF5977"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64127C51"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2E50928A"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34381481" w14:textId="77777777" w:rsidR="00E7517D" w:rsidRDefault="00E7517D" w:rsidP="00E7517D">
      <w:pPr>
        <w:autoSpaceDE w:val="0"/>
        <w:autoSpaceDN w:val="0"/>
        <w:spacing w:after="0" w:line="14" w:lineRule="exact"/>
      </w:pPr>
    </w:p>
    <w:p w14:paraId="667773F9" w14:textId="77777777" w:rsidR="00E7517D" w:rsidRDefault="00E7517D" w:rsidP="00E7517D">
      <w:pPr>
        <w:sectPr w:rsidR="00E7517D">
          <w:pgSz w:w="11920" w:h="16860"/>
          <w:pgMar w:top="0" w:right="0" w:bottom="0" w:left="0" w:header="720" w:footer="720" w:gutter="0"/>
          <w:cols w:space="720"/>
          <w:docGrid w:linePitch="360"/>
        </w:sectPr>
      </w:pPr>
    </w:p>
    <w:p w14:paraId="0FA912DE" w14:textId="77777777" w:rsidR="00E7517D" w:rsidRDefault="00E7517D" w:rsidP="00E7517D"/>
    <w:p w14:paraId="64458857"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1BAA2638"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5A8C6C90"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6E943E72" w14:textId="77777777" w:rsidTr="00182002">
              <w:trPr>
                <w:trHeight w:hRule="exact" w:val="722"/>
              </w:trPr>
              <w:tc>
                <w:tcPr>
                  <w:tcW w:w="5760" w:type="dxa"/>
                  <w:tcMar>
                    <w:left w:w="0" w:type="dxa"/>
                    <w:right w:w="0" w:type="dxa"/>
                  </w:tcMar>
                </w:tcPr>
                <w:p w14:paraId="582DACEC"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6B4FC70D" w14:textId="77777777" w:rsidR="00E7517D" w:rsidRDefault="00E7517D" w:rsidP="00182002">
                  <w:pPr>
                    <w:autoSpaceDE w:val="0"/>
                    <w:autoSpaceDN w:val="0"/>
                    <w:spacing w:before="48" w:after="0" w:line="240" w:lineRule="auto"/>
                    <w:ind w:right="40"/>
                    <w:jc w:val="right"/>
                  </w:pPr>
                </w:p>
              </w:tc>
            </w:tr>
            <w:tr w:rsidR="00E7517D" w14:paraId="72B6CA01" w14:textId="77777777" w:rsidTr="00182002">
              <w:trPr>
                <w:trHeight w:hRule="exact" w:val="588"/>
              </w:trPr>
              <w:tc>
                <w:tcPr>
                  <w:tcW w:w="11100" w:type="dxa"/>
                  <w:gridSpan w:val="2"/>
                  <w:tcBorders>
                    <w:bottom w:val="single" w:sz="5" w:space="0" w:color="878787"/>
                  </w:tcBorders>
                  <w:tcMar>
                    <w:left w:w="0" w:type="dxa"/>
                    <w:right w:w="0" w:type="dxa"/>
                  </w:tcMar>
                </w:tcPr>
                <w:p w14:paraId="482C9E04" w14:textId="77777777" w:rsidR="00E7517D" w:rsidRDefault="00E7517D" w:rsidP="00182002"/>
              </w:tc>
            </w:tr>
          </w:tbl>
          <w:p w14:paraId="69707E4C" w14:textId="77777777" w:rsidR="00E7517D" w:rsidRDefault="00E7517D" w:rsidP="00182002">
            <w:pPr>
              <w:autoSpaceDE w:val="0"/>
              <w:autoSpaceDN w:val="0"/>
              <w:spacing w:after="0" w:line="14" w:lineRule="exact"/>
            </w:pPr>
          </w:p>
        </w:tc>
      </w:tr>
      <w:tr w:rsidR="00E7517D" w14:paraId="694B82ED"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6988E871"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444A166F"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18CCDF10"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10EABFCD"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06961626" w14:textId="77777777" w:rsidR="00E7517D" w:rsidRDefault="00E7517D" w:rsidP="00E7517D">
      <w:pPr>
        <w:autoSpaceDE w:val="0"/>
        <w:autoSpaceDN w:val="0"/>
        <w:spacing w:after="0" w:line="14" w:lineRule="exact"/>
      </w:pPr>
    </w:p>
    <w:p w14:paraId="46DC5F29" w14:textId="77777777" w:rsidR="00E7517D" w:rsidRDefault="00E7517D" w:rsidP="00E7517D">
      <w:pPr>
        <w:sectPr w:rsidR="00E7517D">
          <w:pgSz w:w="11920" w:h="16860"/>
          <w:pgMar w:top="0" w:right="0" w:bottom="0" w:left="0" w:header="720" w:footer="720" w:gutter="0"/>
          <w:cols w:space="720"/>
          <w:docGrid w:linePitch="360"/>
        </w:sectPr>
      </w:pPr>
    </w:p>
    <w:p w14:paraId="0F3B79F2" w14:textId="77777777" w:rsidR="00E7517D" w:rsidRDefault="00E7517D" w:rsidP="00E7517D"/>
    <w:p w14:paraId="77C1E86A"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1911FC30"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64FE30DA"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193C5BAD" w14:textId="77777777" w:rsidTr="00182002">
              <w:trPr>
                <w:trHeight w:hRule="exact" w:val="722"/>
              </w:trPr>
              <w:tc>
                <w:tcPr>
                  <w:tcW w:w="5760" w:type="dxa"/>
                  <w:tcMar>
                    <w:left w:w="0" w:type="dxa"/>
                    <w:right w:w="0" w:type="dxa"/>
                  </w:tcMar>
                </w:tcPr>
                <w:p w14:paraId="06A50F43"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05473EAE" w14:textId="77777777" w:rsidR="00E7517D" w:rsidRDefault="00E7517D" w:rsidP="00182002">
                  <w:pPr>
                    <w:autoSpaceDE w:val="0"/>
                    <w:autoSpaceDN w:val="0"/>
                    <w:spacing w:before="48" w:after="0" w:line="240" w:lineRule="auto"/>
                    <w:ind w:right="40"/>
                    <w:jc w:val="right"/>
                  </w:pPr>
                </w:p>
              </w:tc>
            </w:tr>
            <w:tr w:rsidR="00E7517D" w14:paraId="791D6D31" w14:textId="77777777" w:rsidTr="00182002">
              <w:trPr>
                <w:trHeight w:hRule="exact" w:val="588"/>
              </w:trPr>
              <w:tc>
                <w:tcPr>
                  <w:tcW w:w="11100" w:type="dxa"/>
                  <w:gridSpan w:val="2"/>
                  <w:tcBorders>
                    <w:bottom w:val="single" w:sz="5" w:space="0" w:color="878787"/>
                  </w:tcBorders>
                  <w:tcMar>
                    <w:left w:w="0" w:type="dxa"/>
                    <w:right w:w="0" w:type="dxa"/>
                  </w:tcMar>
                </w:tcPr>
                <w:p w14:paraId="3B95B3BF" w14:textId="77777777" w:rsidR="00E7517D" w:rsidRDefault="00E7517D" w:rsidP="00182002"/>
              </w:tc>
            </w:tr>
          </w:tbl>
          <w:p w14:paraId="78F2E396" w14:textId="77777777" w:rsidR="00E7517D" w:rsidRDefault="00E7517D" w:rsidP="00182002">
            <w:pPr>
              <w:autoSpaceDE w:val="0"/>
              <w:autoSpaceDN w:val="0"/>
              <w:spacing w:after="0" w:line="14" w:lineRule="exact"/>
            </w:pPr>
          </w:p>
        </w:tc>
      </w:tr>
      <w:tr w:rsidR="00E7517D" w14:paraId="22124A5B"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6204794E"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60AE8432"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5800DD10"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2BB56E2"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342D9B29" w14:textId="77777777" w:rsidR="00E7517D" w:rsidRDefault="00E7517D" w:rsidP="00E7517D">
      <w:pPr>
        <w:autoSpaceDE w:val="0"/>
        <w:autoSpaceDN w:val="0"/>
        <w:spacing w:after="0" w:line="14" w:lineRule="exact"/>
      </w:pPr>
    </w:p>
    <w:p w14:paraId="54A64065" w14:textId="77777777" w:rsidR="00E7517D" w:rsidRDefault="00E7517D" w:rsidP="00E7517D">
      <w:pPr>
        <w:sectPr w:rsidR="00E7517D">
          <w:pgSz w:w="11920" w:h="16860"/>
          <w:pgMar w:top="0" w:right="0" w:bottom="0" w:left="0" w:header="720" w:footer="720" w:gutter="0"/>
          <w:cols w:space="720"/>
          <w:docGrid w:linePitch="360"/>
        </w:sectPr>
      </w:pPr>
    </w:p>
    <w:p w14:paraId="09014DFE" w14:textId="77777777" w:rsidR="00E7517D" w:rsidRDefault="00E7517D" w:rsidP="00E7517D"/>
    <w:p w14:paraId="1219C0F3"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30AF754F"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010BDC2F"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2D77CF94" w14:textId="77777777" w:rsidTr="00182002">
              <w:trPr>
                <w:trHeight w:hRule="exact" w:val="722"/>
              </w:trPr>
              <w:tc>
                <w:tcPr>
                  <w:tcW w:w="5760" w:type="dxa"/>
                  <w:tcMar>
                    <w:left w:w="0" w:type="dxa"/>
                    <w:right w:w="0" w:type="dxa"/>
                  </w:tcMar>
                </w:tcPr>
                <w:p w14:paraId="3F0AA980"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71576B6" w14:textId="77777777" w:rsidR="00E7517D" w:rsidRDefault="00E7517D" w:rsidP="00182002">
                  <w:pPr>
                    <w:autoSpaceDE w:val="0"/>
                    <w:autoSpaceDN w:val="0"/>
                    <w:spacing w:before="48" w:after="0" w:line="240" w:lineRule="auto"/>
                    <w:ind w:right="40"/>
                    <w:jc w:val="right"/>
                  </w:pPr>
                </w:p>
              </w:tc>
            </w:tr>
            <w:tr w:rsidR="00E7517D" w14:paraId="3E11C8EB" w14:textId="77777777" w:rsidTr="00182002">
              <w:trPr>
                <w:trHeight w:hRule="exact" w:val="588"/>
              </w:trPr>
              <w:tc>
                <w:tcPr>
                  <w:tcW w:w="11100" w:type="dxa"/>
                  <w:gridSpan w:val="2"/>
                  <w:tcBorders>
                    <w:bottom w:val="single" w:sz="5" w:space="0" w:color="878787"/>
                  </w:tcBorders>
                  <w:tcMar>
                    <w:left w:w="0" w:type="dxa"/>
                    <w:right w:w="0" w:type="dxa"/>
                  </w:tcMar>
                </w:tcPr>
                <w:p w14:paraId="686321BA" w14:textId="77777777" w:rsidR="00E7517D" w:rsidRDefault="00E7517D" w:rsidP="00182002"/>
              </w:tc>
            </w:tr>
          </w:tbl>
          <w:p w14:paraId="4B55ABDF" w14:textId="77777777" w:rsidR="00E7517D" w:rsidRDefault="00E7517D" w:rsidP="00182002">
            <w:pPr>
              <w:autoSpaceDE w:val="0"/>
              <w:autoSpaceDN w:val="0"/>
              <w:spacing w:after="0" w:line="14" w:lineRule="exact"/>
            </w:pPr>
          </w:p>
        </w:tc>
      </w:tr>
      <w:tr w:rsidR="00E7517D" w14:paraId="54BF7E1A"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563435BC"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2BFE4590"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5A4E6306"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51558EA6"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0C39CC87" w14:textId="77777777" w:rsidR="00E7517D" w:rsidRDefault="00E7517D" w:rsidP="00E7517D">
      <w:pPr>
        <w:autoSpaceDE w:val="0"/>
        <w:autoSpaceDN w:val="0"/>
        <w:spacing w:after="0" w:line="14" w:lineRule="exact"/>
      </w:pPr>
    </w:p>
    <w:p w14:paraId="20680760" w14:textId="77777777" w:rsidR="00E7517D" w:rsidRDefault="00E7517D" w:rsidP="00E7517D">
      <w:pPr>
        <w:sectPr w:rsidR="00E7517D">
          <w:pgSz w:w="11920" w:h="16860"/>
          <w:pgMar w:top="0" w:right="0" w:bottom="0" w:left="0" w:header="720" w:footer="720" w:gutter="0"/>
          <w:cols w:space="720"/>
          <w:docGrid w:linePitch="360"/>
        </w:sectPr>
      </w:pPr>
    </w:p>
    <w:p w14:paraId="51EFA76B" w14:textId="77777777" w:rsidR="00E7517D" w:rsidRDefault="00E7517D" w:rsidP="00E7517D"/>
    <w:p w14:paraId="71F6A0E4"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4300C070"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1D872FAF"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7CC66C86" w14:textId="77777777" w:rsidTr="00182002">
              <w:trPr>
                <w:trHeight w:hRule="exact" w:val="722"/>
              </w:trPr>
              <w:tc>
                <w:tcPr>
                  <w:tcW w:w="5760" w:type="dxa"/>
                  <w:tcMar>
                    <w:left w:w="0" w:type="dxa"/>
                    <w:right w:w="0" w:type="dxa"/>
                  </w:tcMar>
                </w:tcPr>
                <w:p w14:paraId="663D12EE"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500C23CE" w14:textId="77777777" w:rsidR="00E7517D" w:rsidRDefault="00E7517D" w:rsidP="00182002">
                  <w:pPr>
                    <w:autoSpaceDE w:val="0"/>
                    <w:autoSpaceDN w:val="0"/>
                    <w:spacing w:before="48" w:after="0" w:line="240" w:lineRule="auto"/>
                    <w:ind w:right="40"/>
                    <w:jc w:val="right"/>
                  </w:pPr>
                </w:p>
              </w:tc>
            </w:tr>
            <w:tr w:rsidR="00E7517D" w14:paraId="699A954C" w14:textId="77777777" w:rsidTr="00182002">
              <w:trPr>
                <w:trHeight w:hRule="exact" w:val="588"/>
              </w:trPr>
              <w:tc>
                <w:tcPr>
                  <w:tcW w:w="11100" w:type="dxa"/>
                  <w:gridSpan w:val="2"/>
                  <w:tcBorders>
                    <w:bottom w:val="single" w:sz="5" w:space="0" w:color="878787"/>
                  </w:tcBorders>
                  <w:tcMar>
                    <w:left w:w="0" w:type="dxa"/>
                    <w:right w:w="0" w:type="dxa"/>
                  </w:tcMar>
                </w:tcPr>
                <w:p w14:paraId="633E56F3" w14:textId="77777777" w:rsidR="00E7517D" w:rsidRDefault="00E7517D" w:rsidP="00182002"/>
              </w:tc>
            </w:tr>
          </w:tbl>
          <w:p w14:paraId="6A5E6976" w14:textId="77777777" w:rsidR="00E7517D" w:rsidRDefault="00E7517D" w:rsidP="00182002">
            <w:pPr>
              <w:autoSpaceDE w:val="0"/>
              <w:autoSpaceDN w:val="0"/>
              <w:spacing w:after="0" w:line="14" w:lineRule="exact"/>
            </w:pPr>
          </w:p>
        </w:tc>
      </w:tr>
      <w:tr w:rsidR="00E7517D" w14:paraId="0D9B5AD5"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0EE36A19"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4569F9A7"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1E71082F"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1BF844B8"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7153B588" w14:textId="77777777" w:rsidR="00E7517D" w:rsidRDefault="00E7517D" w:rsidP="00E7517D">
      <w:pPr>
        <w:autoSpaceDE w:val="0"/>
        <w:autoSpaceDN w:val="0"/>
        <w:spacing w:after="0" w:line="14" w:lineRule="exact"/>
      </w:pPr>
    </w:p>
    <w:p w14:paraId="33682708" w14:textId="77777777" w:rsidR="00E7517D" w:rsidRDefault="00E7517D" w:rsidP="00E7517D">
      <w:pPr>
        <w:sectPr w:rsidR="00E7517D">
          <w:pgSz w:w="11920" w:h="16860"/>
          <w:pgMar w:top="0" w:right="0" w:bottom="0" w:left="0" w:header="720" w:footer="720" w:gutter="0"/>
          <w:cols w:space="720"/>
          <w:docGrid w:linePitch="360"/>
        </w:sectPr>
      </w:pPr>
    </w:p>
    <w:p w14:paraId="3DAE24DD" w14:textId="77777777" w:rsidR="00E7517D" w:rsidRDefault="00E7517D" w:rsidP="00E7517D"/>
    <w:p w14:paraId="5CC90CA6"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2C60AD23"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27F71865"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06BDF869" w14:textId="77777777" w:rsidTr="00182002">
              <w:trPr>
                <w:trHeight w:hRule="exact" w:val="722"/>
              </w:trPr>
              <w:tc>
                <w:tcPr>
                  <w:tcW w:w="5760" w:type="dxa"/>
                  <w:tcMar>
                    <w:left w:w="0" w:type="dxa"/>
                    <w:right w:w="0" w:type="dxa"/>
                  </w:tcMar>
                </w:tcPr>
                <w:p w14:paraId="4D6F973C"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4D09A9A5" w14:textId="77777777" w:rsidR="00E7517D" w:rsidRDefault="00E7517D" w:rsidP="00182002">
                  <w:pPr>
                    <w:autoSpaceDE w:val="0"/>
                    <w:autoSpaceDN w:val="0"/>
                    <w:spacing w:before="48" w:after="0" w:line="240" w:lineRule="auto"/>
                    <w:ind w:right="40"/>
                    <w:jc w:val="right"/>
                  </w:pPr>
                </w:p>
              </w:tc>
            </w:tr>
            <w:tr w:rsidR="00E7517D" w14:paraId="3F807874" w14:textId="77777777" w:rsidTr="00182002">
              <w:trPr>
                <w:trHeight w:hRule="exact" w:val="588"/>
              </w:trPr>
              <w:tc>
                <w:tcPr>
                  <w:tcW w:w="11100" w:type="dxa"/>
                  <w:gridSpan w:val="2"/>
                  <w:tcBorders>
                    <w:bottom w:val="single" w:sz="5" w:space="0" w:color="878787"/>
                  </w:tcBorders>
                  <w:tcMar>
                    <w:left w:w="0" w:type="dxa"/>
                    <w:right w:w="0" w:type="dxa"/>
                  </w:tcMar>
                </w:tcPr>
                <w:p w14:paraId="40EF82FA" w14:textId="77777777" w:rsidR="00E7517D" w:rsidRDefault="00E7517D" w:rsidP="00182002"/>
              </w:tc>
            </w:tr>
          </w:tbl>
          <w:p w14:paraId="3E99C67E" w14:textId="77777777" w:rsidR="00E7517D" w:rsidRDefault="00E7517D" w:rsidP="00182002">
            <w:pPr>
              <w:autoSpaceDE w:val="0"/>
              <w:autoSpaceDN w:val="0"/>
              <w:spacing w:after="0" w:line="14" w:lineRule="exact"/>
            </w:pPr>
          </w:p>
        </w:tc>
      </w:tr>
      <w:tr w:rsidR="00E7517D" w14:paraId="7BFCED31"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13DED7A2"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67031301"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5FE4901A"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1247D38"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E792F94" w14:textId="77777777" w:rsidR="00E7517D" w:rsidRDefault="00E7517D" w:rsidP="00E7517D">
      <w:pPr>
        <w:autoSpaceDE w:val="0"/>
        <w:autoSpaceDN w:val="0"/>
        <w:spacing w:after="0" w:line="14" w:lineRule="exact"/>
      </w:pPr>
    </w:p>
    <w:p w14:paraId="6A231D73" w14:textId="77777777" w:rsidR="00E7517D" w:rsidRDefault="00E7517D" w:rsidP="00E7517D">
      <w:pPr>
        <w:sectPr w:rsidR="00E7517D">
          <w:pgSz w:w="11920" w:h="16860"/>
          <w:pgMar w:top="0" w:right="0" w:bottom="0" w:left="0" w:header="720" w:footer="720" w:gutter="0"/>
          <w:cols w:space="720"/>
          <w:docGrid w:linePitch="360"/>
        </w:sectPr>
      </w:pPr>
    </w:p>
    <w:p w14:paraId="602DB910" w14:textId="77777777" w:rsidR="00E7517D" w:rsidRDefault="00E7517D" w:rsidP="00E7517D"/>
    <w:p w14:paraId="5521976B"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21F18BA5"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04BAC056"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2A7A1741" w14:textId="77777777" w:rsidTr="00182002">
              <w:trPr>
                <w:trHeight w:hRule="exact" w:val="722"/>
              </w:trPr>
              <w:tc>
                <w:tcPr>
                  <w:tcW w:w="5760" w:type="dxa"/>
                  <w:tcMar>
                    <w:left w:w="0" w:type="dxa"/>
                    <w:right w:w="0" w:type="dxa"/>
                  </w:tcMar>
                </w:tcPr>
                <w:p w14:paraId="0B715C44"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6ED58F3" w14:textId="77777777" w:rsidR="00E7517D" w:rsidRDefault="00E7517D" w:rsidP="00182002">
                  <w:pPr>
                    <w:autoSpaceDE w:val="0"/>
                    <w:autoSpaceDN w:val="0"/>
                    <w:spacing w:before="48" w:after="0" w:line="240" w:lineRule="auto"/>
                    <w:ind w:right="40"/>
                    <w:jc w:val="right"/>
                  </w:pPr>
                </w:p>
              </w:tc>
            </w:tr>
            <w:tr w:rsidR="00E7517D" w14:paraId="6F3E6438" w14:textId="77777777" w:rsidTr="00182002">
              <w:trPr>
                <w:trHeight w:hRule="exact" w:val="588"/>
              </w:trPr>
              <w:tc>
                <w:tcPr>
                  <w:tcW w:w="11100" w:type="dxa"/>
                  <w:gridSpan w:val="2"/>
                  <w:tcBorders>
                    <w:bottom w:val="single" w:sz="5" w:space="0" w:color="878787"/>
                  </w:tcBorders>
                  <w:tcMar>
                    <w:left w:w="0" w:type="dxa"/>
                    <w:right w:w="0" w:type="dxa"/>
                  </w:tcMar>
                </w:tcPr>
                <w:p w14:paraId="28DADC33" w14:textId="77777777" w:rsidR="00E7517D" w:rsidRDefault="00E7517D" w:rsidP="00182002"/>
              </w:tc>
            </w:tr>
          </w:tbl>
          <w:p w14:paraId="4797B46D" w14:textId="77777777" w:rsidR="00E7517D" w:rsidRDefault="00E7517D" w:rsidP="00182002">
            <w:pPr>
              <w:autoSpaceDE w:val="0"/>
              <w:autoSpaceDN w:val="0"/>
              <w:spacing w:after="0" w:line="14" w:lineRule="exact"/>
            </w:pPr>
          </w:p>
        </w:tc>
      </w:tr>
      <w:tr w:rsidR="00E7517D" w14:paraId="296407B4"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4A870ECF"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3A4FFB2F"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6EDC856B"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7D883EC2"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CF75E46" w14:textId="77777777" w:rsidR="00E7517D" w:rsidRDefault="00E7517D" w:rsidP="00E7517D">
      <w:pPr>
        <w:autoSpaceDE w:val="0"/>
        <w:autoSpaceDN w:val="0"/>
        <w:spacing w:after="0" w:line="14" w:lineRule="exact"/>
      </w:pPr>
    </w:p>
    <w:p w14:paraId="58E85568" w14:textId="77777777" w:rsidR="00E7517D" w:rsidRDefault="00E7517D" w:rsidP="00E7517D">
      <w:pPr>
        <w:sectPr w:rsidR="00E7517D">
          <w:pgSz w:w="11920" w:h="16860"/>
          <w:pgMar w:top="0" w:right="0" w:bottom="0" w:left="0" w:header="720" w:footer="720" w:gutter="0"/>
          <w:cols w:space="720"/>
          <w:docGrid w:linePitch="360"/>
        </w:sectPr>
      </w:pPr>
    </w:p>
    <w:p w14:paraId="6421568A" w14:textId="77777777" w:rsidR="00E7517D" w:rsidRDefault="00E7517D" w:rsidP="00E7517D"/>
    <w:p w14:paraId="6E01CB37"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402A33DF"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55DDEA13"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0A0901D1" w14:textId="77777777" w:rsidTr="00182002">
              <w:trPr>
                <w:trHeight w:hRule="exact" w:val="722"/>
              </w:trPr>
              <w:tc>
                <w:tcPr>
                  <w:tcW w:w="5760" w:type="dxa"/>
                  <w:tcMar>
                    <w:left w:w="0" w:type="dxa"/>
                    <w:right w:w="0" w:type="dxa"/>
                  </w:tcMar>
                </w:tcPr>
                <w:p w14:paraId="3D69C6BA"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DF98FA9" w14:textId="77777777" w:rsidR="00E7517D" w:rsidRDefault="00E7517D" w:rsidP="00182002">
                  <w:pPr>
                    <w:autoSpaceDE w:val="0"/>
                    <w:autoSpaceDN w:val="0"/>
                    <w:spacing w:before="48" w:after="0" w:line="240" w:lineRule="auto"/>
                    <w:ind w:right="40"/>
                    <w:jc w:val="right"/>
                  </w:pPr>
                </w:p>
              </w:tc>
            </w:tr>
            <w:tr w:rsidR="00E7517D" w14:paraId="48E33860" w14:textId="77777777" w:rsidTr="00182002">
              <w:trPr>
                <w:trHeight w:hRule="exact" w:val="588"/>
              </w:trPr>
              <w:tc>
                <w:tcPr>
                  <w:tcW w:w="11100" w:type="dxa"/>
                  <w:gridSpan w:val="2"/>
                  <w:tcBorders>
                    <w:bottom w:val="single" w:sz="5" w:space="0" w:color="878787"/>
                  </w:tcBorders>
                  <w:tcMar>
                    <w:left w:w="0" w:type="dxa"/>
                    <w:right w:w="0" w:type="dxa"/>
                  </w:tcMar>
                </w:tcPr>
                <w:p w14:paraId="169763FA" w14:textId="77777777" w:rsidR="00E7517D" w:rsidRDefault="00E7517D" w:rsidP="00182002"/>
              </w:tc>
            </w:tr>
          </w:tbl>
          <w:p w14:paraId="4FF68A73" w14:textId="77777777" w:rsidR="00E7517D" w:rsidRDefault="00E7517D" w:rsidP="00182002">
            <w:pPr>
              <w:autoSpaceDE w:val="0"/>
              <w:autoSpaceDN w:val="0"/>
              <w:spacing w:after="0" w:line="14" w:lineRule="exact"/>
            </w:pPr>
          </w:p>
        </w:tc>
      </w:tr>
      <w:tr w:rsidR="00E7517D" w14:paraId="2CC6178D"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2E14C08A"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6D2B2F65"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0CBA28B3"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46823864"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CB822BB" w14:textId="77777777" w:rsidR="00E7517D" w:rsidRDefault="00E7517D" w:rsidP="00E7517D">
      <w:pPr>
        <w:autoSpaceDE w:val="0"/>
        <w:autoSpaceDN w:val="0"/>
        <w:spacing w:after="0" w:line="14" w:lineRule="exact"/>
      </w:pPr>
    </w:p>
    <w:p w14:paraId="1F19599F" w14:textId="77777777" w:rsidR="00E7517D" w:rsidRDefault="00E7517D" w:rsidP="00E7517D">
      <w:pPr>
        <w:sectPr w:rsidR="00E7517D">
          <w:pgSz w:w="11920" w:h="16860"/>
          <w:pgMar w:top="0" w:right="0" w:bottom="0" w:left="0" w:header="720" w:footer="720" w:gutter="0"/>
          <w:cols w:space="720"/>
          <w:docGrid w:linePitch="360"/>
        </w:sectPr>
      </w:pPr>
    </w:p>
    <w:p w14:paraId="2A8FDBA4" w14:textId="77777777" w:rsidR="00E7517D" w:rsidRDefault="00E7517D" w:rsidP="00E7517D"/>
    <w:p w14:paraId="6BE9E2DD"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76B672CF"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06B132A6"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43D1F81E" w14:textId="77777777" w:rsidTr="00182002">
              <w:trPr>
                <w:trHeight w:hRule="exact" w:val="722"/>
              </w:trPr>
              <w:tc>
                <w:tcPr>
                  <w:tcW w:w="5760" w:type="dxa"/>
                  <w:tcMar>
                    <w:left w:w="0" w:type="dxa"/>
                    <w:right w:w="0" w:type="dxa"/>
                  </w:tcMar>
                </w:tcPr>
                <w:p w14:paraId="56F0AF3E"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6A7FCC6A" w14:textId="77777777" w:rsidR="00E7517D" w:rsidRDefault="00E7517D" w:rsidP="00182002">
                  <w:pPr>
                    <w:autoSpaceDE w:val="0"/>
                    <w:autoSpaceDN w:val="0"/>
                    <w:spacing w:before="48" w:after="0" w:line="240" w:lineRule="auto"/>
                    <w:ind w:right="40"/>
                    <w:jc w:val="right"/>
                  </w:pPr>
                </w:p>
              </w:tc>
            </w:tr>
            <w:tr w:rsidR="00E7517D" w14:paraId="4E578165" w14:textId="77777777" w:rsidTr="00182002">
              <w:trPr>
                <w:trHeight w:hRule="exact" w:val="588"/>
              </w:trPr>
              <w:tc>
                <w:tcPr>
                  <w:tcW w:w="11100" w:type="dxa"/>
                  <w:gridSpan w:val="2"/>
                  <w:tcBorders>
                    <w:bottom w:val="single" w:sz="5" w:space="0" w:color="878787"/>
                  </w:tcBorders>
                  <w:tcMar>
                    <w:left w:w="0" w:type="dxa"/>
                    <w:right w:w="0" w:type="dxa"/>
                  </w:tcMar>
                </w:tcPr>
                <w:p w14:paraId="6928692B" w14:textId="77777777" w:rsidR="00E7517D" w:rsidRDefault="00E7517D" w:rsidP="00182002"/>
              </w:tc>
            </w:tr>
          </w:tbl>
          <w:p w14:paraId="0E0BD351" w14:textId="77777777" w:rsidR="00E7517D" w:rsidRDefault="00E7517D" w:rsidP="00182002">
            <w:pPr>
              <w:autoSpaceDE w:val="0"/>
              <w:autoSpaceDN w:val="0"/>
              <w:spacing w:after="0" w:line="14" w:lineRule="exact"/>
            </w:pPr>
          </w:p>
        </w:tc>
      </w:tr>
      <w:tr w:rsidR="00E7517D" w14:paraId="6B668AD7"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505F6BBB"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77B4BA93"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2E45D9EE"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57E95A9B"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48C64F56" w14:textId="77777777" w:rsidR="00E7517D" w:rsidRDefault="00E7517D" w:rsidP="00E7517D">
      <w:pPr>
        <w:autoSpaceDE w:val="0"/>
        <w:autoSpaceDN w:val="0"/>
        <w:spacing w:after="0" w:line="14" w:lineRule="exact"/>
      </w:pPr>
    </w:p>
    <w:p w14:paraId="7ADE61D7" w14:textId="77777777" w:rsidR="00E7517D" w:rsidRDefault="00E7517D" w:rsidP="00E7517D">
      <w:pPr>
        <w:sectPr w:rsidR="00E7517D">
          <w:pgSz w:w="11920" w:h="16860"/>
          <w:pgMar w:top="0" w:right="0" w:bottom="0" w:left="0" w:header="720" w:footer="720" w:gutter="0"/>
          <w:cols w:space="720"/>
          <w:docGrid w:linePitch="360"/>
        </w:sectPr>
      </w:pPr>
    </w:p>
    <w:p w14:paraId="405C7FDF" w14:textId="77777777" w:rsidR="00E7517D" w:rsidRDefault="00E7517D" w:rsidP="00E7517D"/>
    <w:p w14:paraId="37A27723"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26056631"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6EC14D7B"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04224CD3" w14:textId="77777777" w:rsidTr="00182002">
              <w:trPr>
                <w:trHeight w:hRule="exact" w:val="722"/>
              </w:trPr>
              <w:tc>
                <w:tcPr>
                  <w:tcW w:w="5760" w:type="dxa"/>
                  <w:tcMar>
                    <w:left w:w="0" w:type="dxa"/>
                    <w:right w:w="0" w:type="dxa"/>
                  </w:tcMar>
                </w:tcPr>
                <w:p w14:paraId="08C66ABD"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3EF97C4C" w14:textId="77777777" w:rsidR="00E7517D" w:rsidRDefault="00E7517D" w:rsidP="00182002">
                  <w:pPr>
                    <w:autoSpaceDE w:val="0"/>
                    <w:autoSpaceDN w:val="0"/>
                    <w:spacing w:before="48" w:after="0" w:line="240" w:lineRule="auto"/>
                    <w:ind w:right="40"/>
                    <w:jc w:val="right"/>
                  </w:pPr>
                </w:p>
              </w:tc>
            </w:tr>
            <w:tr w:rsidR="00E7517D" w14:paraId="5327BC3F" w14:textId="77777777" w:rsidTr="00182002">
              <w:trPr>
                <w:trHeight w:hRule="exact" w:val="588"/>
              </w:trPr>
              <w:tc>
                <w:tcPr>
                  <w:tcW w:w="11100" w:type="dxa"/>
                  <w:gridSpan w:val="2"/>
                  <w:tcBorders>
                    <w:bottom w:val="single" w:sz="5" w:space="0" w:color="878787"/>
                  </w:tcBorders>
                  <w:tcMar>
                    <w:left w:w="0" w:type="dxa"/>
                    <w:right w:w="0" w:type="dxa"/>
                  </w:tcMar>
                </w:tcPr>
                <w:p w14:paraId="32E9ECA1" w14:textId="77777777" w:rsidR="00E7517D" w:rsidRDefault="00E7517D" w:rsidP="00182002"/>
              </w:tc>
            </w:tr>
          </w:tbl>
          <w:p w14:paraId="366D9BF9" w14:textId="77777777" w:rsidR="00E7517D" w:rsidRDefault="00E7517D" w:rsidP="00182002">
            <w:pPr>
              <w:autoSpaceDE w:val="0"/>
              <w:autoSpaceDN w:val="0"/>
              <w:spacing w:after="0" w:line="14" w:lineRule="exact"/>
            </w:pPr>
          </w:p>
        </w:tc>
      </w:tr>
      <w:tr w:rsidR="00E7517D" w14:paraId="1BAC1662"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382E2B43"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5E3E6B6D"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354C6B39"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3E362A7"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4FBA3948" w14:textId="77777777" w:rsidR="00E7517D" w:rsidRDefault="00E7517D" w:rsidP="00E7517D">
      <w:pPr>
        <w:autoSpaceDE w:val="0"/>
        <w:autoSpaceDN w:val="0"/>
        <w:spacing w:after="0" w:line="14" w:lineRule="exact"/>
      </w:pPr>
    </w:p>
    <w:p w14:paraId="36345540" w14:textId="77777777" w:rsidR="00E7517D" w:rsidRDefault="00E7517D" w:rsidP="00E7517D">
      <w:pPr>
        <w:sectPr w:rsidR="00E7517D">
          <w:pgSz w:w="11920" w:h="16860"/>
          <w:pgMar w:top="0" w:right="0" w:bottom="0" w:left="0" w:header="720" w:footer="720" w:gutter="0"/>
          <w:cols w:space="720"/>
          <w:docGrid w:linePitch="360"/>
        </w:sectPr>
      </w:pPr>
    </w:p>
    <w:p w14:paraId="10B746C7" w14:textId="77777777" w:rsidR="00E7517D" w:rsidRDefault="00E7517D" w:rsidP="00E7517D"/>
    <w:p w14:paraId="6223018E"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095CB908"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73FF8670"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65AF414B" w14:textId="77777777" w:rsidTr="00182002">
              <w:trPr>
                <w:trHeight w:hRule="exact" w:val="722"/>
              </w:trPr>
              <w:tc>
                <w:tcPr>
                  <w:tcW w:w="5760" w:type="dxa"/>
                  <w:tcMar>
                    <w:left w:w="0" w:type="dxa"/>
                    <w:right w:w="0" w:type="dxa"/>
                  </w:tcMar>
                </w:tcPr>
                <w:p w14:paraId="2CD57F6F"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5868BD6" w14:textId="77777777" w:rsidR="00E7517D" w:rsidRDefault="00E7517D" w:rsidP="00182002">
                  <w:pPr>
                    <w:autoSpaceDE w:val="0"/>
                    <w:autoSpaceDN w:val="0"/>
                    <w:spacing w:before="48" w:after="0" w:line="240" w:lineRule="auto"/>
                    <w:ind w:right="40"/>
                    <w:jc w:val="right"/>
                  </w:pPr>
                </w:p>
              </w:tc>
            </w:tr>
            <w:tr w:rsidR="00E7517D" w14:paraId="42DC531B" w14:textId="77777777" w:rsidTr="00182002">
              <w:trPr>
                <w:trHeight w:hRule="exact" w:val="588"/>
              </w:trPr>
              <w:tc>
                <w:tcPr>
                  <w:tcW w:w="11100" w:type="dxa"/>
                  <w:gridSpan w:val="2"/>
                  <w:tcBorders>
                    <w:bottom w:val="single" w:sz="5" w:space="0" w:color="878787"/>
                  </w:tcBorders>
                  <w:tcMar>
                    <w:left w:w="0" w:type="dxa"/>
                    <w:right w:w="0" w:type="dxa"/>
                  </w:tcMar>
                </w:tcPr>
                <w:p w14:paraId="0F68CF10" w14:textId="77777777" w:rsidR="00E7517D" w:rsidRDefault="00E7517D" w:rsidP="00182002"/>
              </w:tc>
            </w:tr>
          </w:tbl>
          <w:p w14:paraId="196D18CA" w14:textId="77777777" w:rsidR="00E7517D" w:rsidRDefault="00E7517D" w:rsidP="00182002">
            <w:pPr>
              <w:autoSpaceDE w:val="0"/>
              <w:autoSpaceDN w:val="0"/>
              <w:spacing w:after="0" w:line="14" w:lineRule="exact"/>
            </w:pPr>
          </w:p>
        </w:tc>
      </w:tr>
      <w:tr w:rsidR="00E7517D" w14:paraId="6BFAB5FF"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45330B7F"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524CEBB1"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7F1FBD7A"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0C24E988"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7FB4DE90" w14:textId="77777777" w:rsidR="00E7517D" w:rsidRDefault="00E7517D" w:rsidP="00E7517D">
      <w:pPr>
        <w:autoSpaceDE w:val="0"/>
        <w:autoSpaceDN w:val="0"/>
        <w:spacing w:after="0" w:line="14" w:lineRule="exact"/>
      </w:pPr>
    </w:p>
    <w:p w14:paraId="58CB3438" w14:textId="77777777" w:rsidR="00E7517D" w:rsidRDefault="00E7517D" w:rsidP="00E7517D">
      <w:pPr>
        <w:sectPr w:rsidR="00E7517D">
          <w:pgSz w:w="11920" w:h="16860"/>
          <w:pgMar w:top="0" w:right="0" w:bottom="0" w:left="0" w:header="720" w:footer="720" w:gutter="0"/>
          <w:cols w:space="720"/>
          <w:docGrid w:linePitch="360"/>
        </w:sectPr>
      </w:pPr>
    </w:p>
    <w:p w14:paraId="069F3691" w14:textId="77777777" w:rsidR="00E7517D" w:rsidRDefault="00E7517D" w:rsidP="00E7517D"/>
    <w:p w14:paraId="24FD1392"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003298D5"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1BE4990A"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73623511" w14:textId="77777777" w:rsidTr="00182002">
              <w:trPr>
                <w:trHeight w:hRule="exact" w:val="722"/>
              </w:trPr>
              <w:tc>
                <w:tcPr>
                  <w:tcW w:w="5760" w:type="dxa"/>
                  <w:tcMar>
                    <w:left w:w="0" w:type="dxa"/>
                    <w:right w:w="0" w:type="dxa"/>
                  </w:tcMar>
                </w:tcPr>
                <w:p w14:paraId="2BCFD5AC"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5F44F46F" w14:textId="77777777" w:rsidR="00E7517D" w:rsidRDefault="00E7517D" w:rsidP="00182002">
                  <w:pPr>
                    <w:autoSpaceDE w:val="0"/>
                    <w:autoSpaceDN w:val="0"/>
                    <w:spacing w:before="48" w:after="0" w:line="240" w:lineRule="auto"/>
                    <w:ind w:right="40"/>
                    <w:jc w:val="right"/>
                  </w:pPr>
                </w:p>
              </w:tc>
            </w:tr>
            <w:tr w:rsidR="00E7517D" w14:paraId="5FB2376B" w14:textId="77777777" w:rsidTr="00182002">
              <w:trPr>
                <w:trHeight w:hRule="exact" w:val="588"/>
              </w:trPr>
              <w:tc>
                <w:tcPr>
                  <w:tcW w:w="11100" w:type="dxa"/>
                  <w:gridSpan w:val="2"/>
                  <w:tcBorders>
                    <w:bottom w:val="single" w:sz="5" w:space="0" w:color="878787"/>
                  </w:tcBorders>
                  <w:tcMar>
                    <w:left w:w="0" w:type="dxa"/>
                    <w:right w:w="0" w:type="dxa"/>
                  </w:tcMar>
                </w:tcPr>
                <w:p w14:paraId="199AB8DA" w14:textId="77777777" w:rsidR="00E7517D" w:rsidRDefault="00E7517D" w:rsidP="00182002"/>
              </w:tc>
            </w:tr>
          </w:tbl>
          <w:p w14:paraId="5304F4DD" w14:textId="77777777" w:rsidR="00E7517D" w:rsidRDefault="00E7517D" w:rsidP="00182002">
            <w:pPr>
              <w:autoSpaceDE w:val="0"/>
              <w:autoSpaceDN w:val="0"/>
              <w:spacing w:after="0" w:line="14" w:lineRule="exact"/>
            </w:pPr>
          </w:p>
        </w:tc>
      </w:tr>
      <w:tr w:rsidR="00E7517D" w14:paraId="7E658DB0"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301DCEFD"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29A8ED1"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37DA00C2"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18F987C3"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415BDFCE" w14:textId="77777777" w:rsidR="00E7517D" w:rsidRDefault="00E7517D" w:rsidP="00E7517D">
      <w:pPr>
        <w:autoSpaceDE w:val="0"/>
        <w:autoSpaceDN w:val="0"/>
        <w:spacing w:after="0" w:line="14" w:lineRule="exact"/>
      </w:pPr>
    </w:p>
    <w:p w14:paraId="7CA5A6B1" w14:textId="77777777" w:rsidR="00E7517D" w:rsidRDefault="00E7517D" w:rsidP="00E7517D">
      <w:pPr>
        <w:sectPr w:rsidR="00E7517D">
          <w:pgSz w:w="11920" w:h="16860"/>
          <w:pgMar w:top="0" w:right="0" w:bottom="0" w:left="0" w:header="720" w:footer="720" w:gutter="0"/>
          <w:cols w:space="720"/>
          <w:docGrid w:linePitch="360"/>
        </w:sectPr>
      </w:pPr>
    </w:p>
    <w:p w14:paraId="79F8D1BA" w14:textId="77777777" w:rsidR="00E7517D" w:rsidRDefault="00E7517D" w:rsidP="00E7517D"/>
    <w:p w14:paraId="5992CF78"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13E7207C"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702E1505"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4F417F93" w14:textId="77777777" w:rsidTr="00182002">
              <w:trPr>
                <w:trHeight w:hRule="exact" w:val="722"/>
              </w:trPr>
              <w:tc>
                <w:tcPr>
                  <w:tcW w:w="5760" w:type="dxa"/>
                  <w:tcMar>
                    <w:left w:w="0" w:type="dxa"/>
                    <w:right w:w="0" w:type="dxa"/>
                  </w:tcMar>
                </w:tcPr>
                <w:p w14:paraId="32E94645"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3A399CCF" w14:textId="77777777" w:rsidR="00E7517D" w:rsidRDefault="00E7517D" w:rsidP="00182002">
                  <w:pPr>
                    <w:autoSpaceDE w:val="0"/>
                    <w:autoSpaceDN w:val="0"/>
                    <w:spacing w:before="48" w:after="0" w:line="240" w:lineRule="auto"/>
                    <w:ind w:right="40"/>
                    <w:jc w:val="right"/>
                  </w:pPr>
                </w:p>
              </w:tc>
            </w:tr>
            <w:tr w:rsidR="00E7517D" w14:paraId="7A51D073" w14:textId="77777777" w:rsidTr="00182002">
              <w:trPr>
                <w:trHeight w:hRule="exact" w:val="588"/>
              </w:trPr>
              <w:tc>
                <w:tcPr>
                  <w:tcW w:w="11100" w:type="dxa"/>
                  <w:gridSpan w:val="2"/>
                  <w:tcBorders>
                    <w:bottom w:val="single" w:sz="5" w:space="0" w:color="878787"/>
                  </w:tcBorders>
                  <w:tcMar>
                    <w:left w:w="0" w:type="dxa"/>
                    <w:right w:w="0" w:type="dxa"/>
                  </w:tcMar>
                </w:tcPr>
                <w:p w14:paraId="1EC80418" w14:textId="77777777" w:rsidR="00E7517D" w:rsidRDefault="00E7517D" w:rsidP="00182002"/>
              </w:tc>
            </w:tr>
          </w:tbl>
          <w:p w14:paraId="2FB6D3C6" w14:textId="77777777" w:rsidR="00E7517D" w:rsidRDefault="00E7517D" w:rsidP="00182002">
            <w:pPr>
              <w:autoSpaceDE w:val="0"/>
              <w:autoSpaceDN w:val="0"/>
              <w:spacing w:after="0" w:line="14" w:lineRule="exact"/>
            </w:pPr>
          </w:p>
        </w:tc>
      </w:tr>
      <w:tr w:rsidR="00E7517D" w14:paraId="5A26A231"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24D5E873"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3D434E7B"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20A436BB"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17292604"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6D45E27" w14:textId="77777777" w:rsidR="00E7517D" w:rsidRDefault="00E7517D" w:rsidP="00E7517D">
      <w:pPr>
        <w:autoSpaceDE w:val="0"/>
        <w:autoSpaceDN w:val="0"/>
        <w:spacing w:after="0" w:line="14" w:lineRule="exact"/>
      </w:pPr>
    </w:p>
    <w:p w14:paraId="2C2CDD2E" w14:textId="77777777" w:rsidR="00E7517D" w:rsidRDefault="00E7517D" w:rsidP="00E7517D">
      <w:pPr>
        <w:sectPr w:rsidR="00E7517D">
          <w:pgSz w:w="11920" w:h="16860"/>
          <w:pgMar w:top="0" w:right="0" w:bottom="0" w:left="0" w:header="720" w:footer="720" w:gutter="0"/>
          <w:cols w:space="720"/>
          <w:docGrid w:linePitch="360"/>
        </w:sectPr>
      </w:pPr>
    </w:p>
    <w:p w14:paraId="502DED79" w14:textId="77777777" w:rsidR="00E7517D" w:rsidRDefault="00E7517D" w:rsidP="00E7517D"/>
    <w:p w14:paraId="0CFC2AE7"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4C18C728"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4106A1A1"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69578B19" w14:textId="77777777" w:rsidTr="00182002">
              <w:trPr>
                <w:trHeight w:hRule="exact" w:val="722"/>
              </w:trPr>
              <w:tc>
                <w:tcPr>
                  <w:tcW w:w="5760" w:type="dxa"/>
                  <w:tcMar>
                    <w:left w:w="0" w:type="dxa"/>
                    <w:right w:w="0" w:type="dxa"/>
                  </w:tcMar>
                </w:tcPr>
                <w:p w14:paraId="367382CB"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086D6F68" w14:textId="77777777" w:rsidR="00E7517D" w:rsidRDefault="00E7517D" w:rsidP="00182002">
                  <w:pPr>
                    <w:autoSpaceDE w:val="0"/>
                    <w:autoSpaceDN w:val="0"/>
                    <w:spacing w:before="48" w:after="0" w:line="240" w:lineRule="auto"/>
                    <w:ind w:right="40"/>
                    <w:jc w:val="right"/>
                  </w:pPr>
                </w:p>
              </w:tc>
            </w:tr>
            <w:tr w:rsidR="00E7517D" w14:paraId="743C3DBB" w14:textId="77777777" w:rsidTr="00182002">
              <w:trPr>
                <w:trHeight w:hRule="exact" w:val="588"/>
              </w:trPr>
              <w:tc>
                <w:tcPr>
                  <w:tcW w:w="11100" w:type="dxa"/>
                  <w:gridSpan w:val="2"/>
                  <w:tcBorders>
                    <w:bottom w:val="single" w:sz="5" w:space="0" w:color="878787"/>
                  </w:tcBorders>
                  <w:tcMar>
                    <w:left w:w="0" w:type="dxa"/>
                    <w:right w:w="0" w:type="dxa"/>
                  </w:tcMar>
                </w:tcPr>
                <w:p w14:paraId="5E801F43" w14:textId="77777777" w:rsidR="00E7517D" w:rsidRDefault="00E7517D" w:rsidP="00182002"/>
              </w:tc>
            </w:tr>
          </w:tbl>
          <w:p w14:paraId="46191A75" w14:textId="77777777" w:rsidR="00E7517D" w:rsidRDefault="00E7517D" w:rsidP="00182002">
            <w:pPr>
              <w:autoSpaceDE w:val="0"/>
              <w:autoSpaceDN w:val="0"/>
              <w:spacing w:after="0" w:line="14" w:lineRule="exact"/>
            </w:pPr>
          </w:p>
        </w:tc>
      </w:tr>
      <w:tr w:rsidR="00E7517D" w14:paraId="189EFDB6"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6D9D1C66"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3F577136"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601194D4"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2677E179"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D8779DC" w14:textId="77777777" w:rsidR="00E7517D" w:rsidRDefault="00E7517D" w:rsidP="00E7517D">
      <w:pPr>
        <w:autoSpaceDE w:val="0"/>
        <w:autoSpaceDN w:val="0"/>
        <w:spacing w:after="0" w:line="14" w:lineRule="exact"/>
      </w:pPr>
    </w:p>
    <w:p w14:paraId="715AB586" w14:textId="77777777" w:rsidR="00E7517D" w:rsidRDefault="00E7517D" w:rsidP="00E7517D">
      <w:pPr>
        <w:sectPr w:rsidR="00E7517D">
          <w:pgSz w:w="11920" w:h="16860"/>
          <w:pgMar w:top="0" w:right="0" w:bottom="0" w:left="0" w:header="720" w:footer="720" w:gutter="0"/>
          <w:cols w:space="720"/>
          <w:docGrid w:linePitch="360"/>
        </w:sectPr>
      </w:pPr>
    </w:p>
    <w:p w14:paraId="3FF2D642" w14:textId="77777777" w:rsidR="00E7517D" w:rsidRDefault="00E7517D" w:rsidP="00E7517D"/>
    <w:p w14:paraId="62127020"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7E96354F"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786466C5"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11DC1DA3" w14:textId="77777777" w:rsidTr="00182002">
              <w:trPr>
                <w:trHeight w:hRule="exact" w:val="722"/>
              </w:trPr>
              <w:tc>
                <w:tcPr>
                  <w:tcW w:w="5760" w:type="dxa"/>
                  <w:tcMar>
                    <w:left w:w="0" w:type="dxa"/>
                    <w:right w:w="0" w:type="dxa"/>
                  </w:tcMar>
                </w:tcPr>
                <w:p w14:paraId="3EC78A07"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08070F21" w14:textId="77777777" w:rsidR="00E7517D" w:rsidRDefault="00E7517D" w:rsidP="00182002">
                  <w:pPr>
                    <w:autoSpaceDE w:val="0"/>
                    <w:autoSpaceDN w:val="0"/>
                    <w:spacing w:before="48" w:after="0" w:line="240" w:lineRule="auto"/>
                    <w:ind w:right="40"/>
                    <w:jc w:val="right"/>
                  </w:pPr>
                </w:p>
              </w:tc>
            </w:tr>
            <w:tr w:rsidR="00E7517D" w14:paraId="267727C4" w14:textId="77777777" w:rsidTr="00182002">
              <w:trPr>
                <w:trHeight w:hRule="exact" w:val="588"/>
              </w:trPr>
              <w:tc>
                <w:tcPr>
                  <w:tcW w:w="11100" w:type="dxa"/>
                  <w:gridSpan w:val="2"/>
                  <w:tcBorders>
                    <w:bottom w:val="single" w:sz="5" w:space="0" w:color="878787"/>
                  </w:tcBorders>
                  <w:tcMar>
                    <w:left w:w="0" w:type="dxa"/>
                    <w:right w:w="0" w:type="dxa"/>
                  </w:tcMar>
                </w:tcPr>
                <w:p w14:paraId="4469B5FB" w14:textId="77777777" w:rsidR="00E7517D" w:rsidRDefault="00E7517D" w:rsidP="00182002"/>
              </w:tc>
            </w:tr>
          </w:tbl>
          <w:p w14:paraId="443D4BEA" w14:textId="77777777" w:rsidR="00E7517D" w:rsidRDefault="00E7517D" w:rsidP="00182002">
            <w:pPr>
              <w:autoSpaceDE w:val="0"/>
              <w:autoSpaceDN w:val="0"/>
              <w:spacing w:after="0" w:line="14" w:lineRule="exact"/>
            </w:pPr>
          </w:p>
        </w:tc>
      </w:tr>
      <w:tr w:rsidR="00E7517D" w14:paraId="424763BC"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638807B7"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749CE699"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280A1B88"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47C9E95B"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26CEF139" w14:textId="77777777" w:rsidR="00E7517D" w:rsidRDefault="00E7517D" w:rsidP="00E7517D">
      <w:pPr>
        <w:autoSpaceDE w:val="0"/>
        <w:autoSpaceDN w:val="0"/>
        <w:spacing w:after="0" w:line="14" w:lineRule="exact"/>
      </w:pPr>
    </w:p>
    <w:p w14:paraId="6C08CFC0" w14:textId="77777777" w:rsidR="00E7517D" w:rsidRDefault="00E7517D" w:rsidP="00E7517D">
      <w:pPr>
        <w:sectPr w:rsidR="00E7517D">
          <w:pgSz w:w="11920" w:h="16860"/>
          <w:pgMar w:top="0" w:right="0" w:bottom="0" w:left="0" w:header="720" w:footer="720" w:gutter="0"/>
          <w:cols w:space="720"/>
          <w:docGrid w:linePitch="360"/>
        </w:sectPr>
      </w:pPr>
    </w:p>
    <w:p w14:paraId="2916F3DC" w14:textId="77777777" w:rsidR="00E7517D" w:rsidRDefault="00E7517D" w:rsidP="00E7517D"/>
    <w:p w14:paraId="7096032E"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27C6D9BF"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4604E7C2"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184F8469" w14:textId="77777777" w:rsidTr="00182002">
              <w:trPr>
                <w:trHeight w:hRule="exact" w:val="722"/>
              </w:trPr>
              <w:tc>
                <w:tcPr>
                  <w:tcW w:w="5760" w:type="dxa"/>
                  <w:tcMar>
                    <w:left w:w="0" w:type="dxa"/>
                    <w:right w:w="0" w:type="dxa"/>
                  </w:tcMar>
                </w:tcPr>
                <w:p w14:paraId="453BD49E"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235894C1" w14:textId="77777777" w:rsidR="00E7517D" w:rsidRDefault="00E7517D" w:rsidP="00182002">
                  <w:pPr>
                    <w:autoSpaceDE w:val="0"/>
                    <w:autoSpaceDN w:val="0"/>
                    <w:spacing w:before="48" w:after="0" w:line="240" w:lineRule="auto"/>
                    <w:ind w:right="40"/>
                    <w:jc w:val="right"/>
                  </w:pPr>
                </w:p>
              </w:tc>
            </w:tr>
            <w:tr w:rsidR="00E7517D" w14:paraId="75D2658A" w14:textId="77777777" w:rsidTr="00182002">
              <w:trPr>
                <w:trHeight w:hRule="exact" w:val="588"/>
              </w:trPr>
              <w:tc>
                <w:tcPr>
                  <w:tcW w:w="11100" w:type="dxa"/>
                  <w:gridSpan w:val="2"/>
                  <w:tcBorders>
                    <w:bottom w:val="single" w:sz="5" w:space="0" w:color="878787"/>
                  </w:tcBorders>
                  <w:tcMar>
                    <w:left w:w="0" w:type="dxa"/>
                    <w:right w:w="0" w:type="dxa"/>
                  </w:tcMar>
                </w:tcPr>
                <w:p w14:paraId="3D9770E2" w14:textId="77777777" w:rsidR="00E7517D" w:rsidRDefault="00E7517D" w:rsidP="00182002"/>
              </w:tc>
            </w:tr>
          </w:tbl>
          <w:p w14:paraId="238E5E5D" w14:textId="77777777" w:rsidR="00E7517D" w:rsidRDefault="00E7517D" w:rsidP="00182002">
            <w:pPr>
              <w:autoSpaceDE w:val="0"/>
              <w:autoSpaceDN w:val="0"/>
              <w:spacing w:after="0" w:line="14" w:lineRule="exact"/>
            </w:pPr>
          </w:p>
        </w:tc>
      </w:tr>
      <w:tr w:rsidR="00E7517D" w14:paraId="46196E84"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129C4490"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FFF096E"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329CFB73"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58B1A893"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4B6741C5" w14:textId="77777777" w:rsidR="00E7517D" w:rsidRDefault="00E7517D" w:rsidP="00E7517D">
      <w:pPr>
        <w:autoSpaceDE w:val="0"/>
        <w:autoSpaceDN w:val="0"/>
        <w:spacing w:after="0" w:line="14" w:lineRule="exact"/>
      </w:pPr>
    </w:p>
    <w:p w14:paraId="5352F7FC" w14:textId="77777777" w:rsidR="00E7517D" w:rsidRDefault="00E7517D" w:rsidP="00E7517D">
      <w:pPr>
        <w:sectPr w:rsidR="00E7517D">
          <w:pgSz w:w="11920" w:h="16860"/>
          <w:pgMar w:top="0" w:right="0" w:bottom="0" w:left="0" w:header="720" w:footer="720" w:gutter="0"/>
          <w:cols w:space="720"/>
          <w:docGrid w:linePitch="360"/>
        </w:sectPr>
      </w:pPr>
    </w:p>
    <w:p w14:paraId="31005B16" w14:textId="77777777" w:rsidR="00E7517D" w:rsidRDefault="00E7517D" w:rsidP="00E7517D"/>
    <w:p w14:paraId="75B31AFA"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3FA90931"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731EEDAA"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4E8B2F0D" w14:textId="77777777" w:rsidTr="00182002">
              <w:trPr>
                <w:trHeight w:hRule="exact" w:val="722"/>
              </w:trPr>
              <w:tc>
                <w:tcPr>
                  <w:tcW w:w="5760" w:type="dxa"/>
                  <w:tcMar>
                    <w:left w:w="0" w:type="dxa"/>
                    <w:right w:w="0" w:type="dxa"/>
                  </w:tcMar>
                </w:tcPr>
                <w:p w14:paraId="049094EA"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39AD75C1" w14:textId="77777777" w:rsidR="00E7517D" w:rsidRDefault="00E7517D" w:rsidP="00182002">
                  <w:pPr>
                    <w:autoSpaceDE w:val="0"/>
                    <w:autoSpaceDN w:val="0"/>
                    <w:spacing w:before="48" w:after="0" w:line="240" w:lineRule="auto"/>
                    <w:ind w:right="40"/>
                    <w:jc w:val="right"/>
                  </w:pPr>
                </w:p>
              </w:tc>
            </w:tr>
            <w:tr w:rsidR="00E7517D" w14:paraId="1EDF7355" w14:textId="77777777" w:rsidTr="00182002">
              <w:trPr>
                <w:trHeight w:hRule="exact" w:val="588"/>
              </w:trPr>
              <w:tc>
                <w:tcPr>
                  <w:tcW w:w="11100" w:type="dxa"/>
                  <w:gridSpan w:val="2"/>
                  <w:tcBorders>
                    <w:bottom w:val="single" w:sz="5" w:space="0" w:color="878787"/>
                  </w:tcBorders>
                  <w:tcMar>
                    <w:left w:w="0" w:type="dxa"/>
                    <w:right w:w="0" w:type="dxa"/>
                  </w:tcMar>
                </w:tcPr>
                <w:p w14:paraId="4C98D991" w14:textId="77777777" w:rsidR="00E7517D" w:rsidRDefault="00E7517D" w:rsidP="00182002"/>
              </w:tc>
            </w:tr>
          </w:tbl>
          <w:p w14:paraId="7D584DAE" w14:textId="77777777" w:rsidR="00E7517D" w:rsidRDefault="00E7517D" w:rsidP="00182002">
            <w:pPr>
              <w:autoSpaceDE w:val="0"/>
              <w:autoSpaceDN w:val="0"/>
              <w:spacing w:after="0" w:line="14" w:lineRule="exact"/>
            </w:pPr>
          </w:p>
        </w:tc>
      </w:tr>
      <w:tr w:rsidR="00E7517D" w14:paraId="4BB9D0F3"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52D275BD"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6EFBC4CD"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22DBEE09"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291EA72"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6A4781D8" w14:textId="77777777" w:rsidR="00E7517D" w:rsidRDefault="00E7517D" w:rsidP="00E7517D">
      <w:pPr>
        <w:autoSpaceDE w:val="0"/>
        <w:autoSpaceDN w:val="0"/>
        <w:spacing w:after="0" w:line="14" w:lineRule="exact"/>
      </w:pPr>
    </w:p>
    <w:p w14:paraId="544D2C9C" w14:textId="77777777" w:rsidR="00E7517D" w:rsidRDefault="00E7517D" w:rsidP="00E7517D">
      <w:pPr>
        <w:sectPr w:rsidR="00E7517D">
          <w:pgSz w:w="11920" w:h="16860"/>
          <w:pgMar w:top="0" w:right="0" w:bottom="0" w:left="0" w:header="720" w:footer="720" w:gutter="0"/>
          <w:cols w:space="720"/>
          <w:docGrid w:linePitch="360"/>
        </w:sectPr>
      </w:pPr>
    </w:p>
    <w:p w14:paraId="2FB54127" w14:textId="77777777" w:rsidR="00E7517D" w:rsidRDefault="00E7517D" w:rsidP="00E7517D"/>
    <w:p w14:paraId="57913EE5"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2A01A866"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7A26CD33"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14F07CBE" w14:textId="77777777" w:rsidTr="00182002">
              <w:trPr>
                <w:trHeight w:hRule="exact" w:val="722"/>
              </w:trPr>
              <w:tc>
                <w:tcPr>
                  <w:tcW w:w="5760" w:type="dxa"/>
                  <w:tcMar>
                    <w:left w:w="0" w:type="dxa"/>
                    <w:right w:w="0" w:type="dxa"/>
                  </w:tcMar>
                </w:tcPr>
                <w:p w14:paraId="3D9B20F4"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034BFB33" w14:textId="77777777" w:rsidR="00E7517D" w:rsidRDefault="00E7517D" w:rsidP="00182002">
                  <w:pPr>
                    <w:autoSpaceDE w:val="0"/>
                    <w:autoSpaceDN w:val="0"/>
                    <w:spacing w:before="48" w:after="0" w:line="240" w:lineRule="auto"/>
                    <w:ind w:right="40"/>
                    <w:jc w:val="right"/>
                  </w:pPr>
                </w:p>
              </w:tc>
            </w:tr>
            <w:tr w:rsidR="00E7517D" w14:paraId="156AB5A5" w14:textId="77777777" w:rsidTr="00182002">
              <w:trPr>
                <w:trHeight w:hRule="exact" w:val="588"/>
              </w:trPr>
              <w:tc>
                <w:tcPr>
                  <w:tcW w:w="11100" w:type="dxa"/>
                  <w:gridSpan w:val="2"/>
                  <w:tcBorders>
                    <w:bottom w:val="single" w:sz="5" w:space="0" w:color="878787"/>
                  </w:tcBorders>
                  <w:tcMar>
                    <w:left w:w="0" w:type="dxa"/>
                    <w:right w:w="0" w:type="dxa"/>
                  </w:tcMar>
                </w:tcPr>
                <w:p w14:paraId="68EE34C1" w14:textId="77777777" w:rsidR="00E7517D" w:rsidRDefault="00E7517D" w:rsidP="00182002"/>
              </w:tc>
            </w:tr>
          </w:tbl>
          <w:p w14:paraId="39C73323" w14:textId="77777777" w:rsidR="00E7517D" w:rsidRDefault="00E7517D" w:rsidP="00182002">
            <w:pPr>
              <w:autoSpaceDE w:val="0"/>
              <w:autoSpaceDN w:val="0"/>
              <w:spacing w:after="0" w:line="14" w:lineRule="exact"/>
            </w:pPr>
          </w:p>
        </w:tc>
      </w:tr>
      <w:tr w:rsidR="00E7517D" w14:paraId="1C13414D"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1CA60D00"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294D7877"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51AFCA6D"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29BCF92C"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FF58F56" w14:textId="77777777" w:rsidR="00E7517D" w:rsidRDefault="00E7517D" w:rsidP="00E7517D">
      <w:pPr>
        <w:autoSpaceDE w:val="0"/>
        <w:autoSpaceDN w:val="0"/>
        <w:spacing w:after="0" w:line="14" w:lineRule="exact"/>
      </w:pPr>
    </w:p>
    <w:p w14:paraId="6A88CAFA" w14:textId="77777777" w:rsidR="00E7517D" w:rsidRDefault="00E7517D" w:rsidP="00E7517D">
      <w:pPr>
        <w:sectPr w:rsidR="00E7517D">
          <w:pgSz w:w="11920" w:h="16860"/>
          <w:pgMar w:top="0" w:right="0" w:bottom="0" w:left="0" w:header="720" w:footer="720" w:gutter="0"/>
          <w:cols w:space="720"/>
          <w:docGrid w:linePitch="360"/>
        </w:sectPr>
      </w:pPr>
    </w:p>
    <w:p w14:paraId="1CDFD8E0" w14:textId="77777777" w:rsidR="00E7517D" w:rsidRDefault="00E7517D" w:rsidP="00E7517D"/>
    <w:p w14:paraId="528FCD1C"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5564335B"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71BC8CCD"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7345817C" w14:textId="77777777" w:rsidTr="00182002">
              <w:trPr>
                <w:trHeight w:hRule="exact" w:val="722"/>
              </w:trPr>
              <w:tc>
                <w:tcPr>
                  <w:tcW w:w="5760" w:type="dxa"/>
                  <w:tcMar>
                    <w:left w:w="0" w:type="dxa"/>
                    <w:right w:w="0" w:type="dxa"/>
                  </w:tcMar>
                </w:tcPr>
                <w:p w14:paraId="6972884F"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69E43802" w14:textId="77777777" w:rsidR="00E7517D" w:rsidRDefault="00E7517D" w:rsidP="00182002">
                  <w:pPr>
                    <w:autoSpaceDE w:val="0"/>
                    <w:autoSpaceDN w:val="0"/>
                    <w:spacing w:before="48" w:after="0" w:line="240" w:lineRule="auto"/>
                    <w:ind w:right="40"/>
                    <w:jc w:val="right"/>
                  </w:pPr>
                </w:p>
              </w:tc>
            </w:tr>
            <w:tr w:rsidR="00E7517D" w14:paraId="35BF1B89" w14:textId="77777777" w:rsidTr="00182002">
              <w:trPr>
                <w:trHeight w:hRule="exact" w:val="588"/>
              </w:trPr>
              <w:tc>
                <w:tcPr>
                  <w:tcW w:w="11100" w:type="dxa"/>
                  <w:gridSpan w:val="2"/>
                  <w:tcBorders>
                    <w:bottom w:val="single" w:sz="5" w:space="0" w:color="878787"/>
                  </w:tcBorders>
                  <w:tcMar>
                    <w:left w:w="0" w:type="dxa"/>
                    <w:right w:w="0" w:type="dxa"/>
                  </w:tcMar>
                </w:tcPr>
                <w:p w14:paraId="4C856D4E" w14:textId="77777777" w:rsidR="00E7517D" w:rsidRDefault="00E7517D" w:rsidP="00182002"/>
              </w:tc>
            </w:tr>
          </w:tbl>
          <w:p w14:paraId="7F901435" w14:textId="77777777" w:rsidR="00E7517D" w:rsidRDefault="00E7517D" w:rsidP="00182002">
            <w:pPr>
              <w:autoSpaceDE w:val="0"/>
              <w:autoSpaceDN w:val="0"/>
              <w:spacing w:after="0" w:line="14" w:lineRule="exact"/>
            </w:pPr>
          </w:p>
        </w:tc>
      </w:tr>
      <w:tr w:rsidR="00E7517D" w14:paraId="68425319"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00131EE0"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789431AB"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2A68ECA5"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537AD5CD"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64B413F" w14:textId="77777777" w:rsidR="00E7517D" w:rsidRDefault="00E7517D" w:rsidP="00E7517D">
      <w:pPr>
        <w:autoSpaceDE w:val="0"/>
        <w:autoSpaceDN w:val="0"/>
        <w:spacing w:after="0" w:line="14" w:lineRule="exact"/>
      </w:pPr>
    </w:p>
    <w:p w14:paraId="6012D66A" w14:textId="77777777" w:rsidR="00E7517D" w:rsidRDefault="00E7517D" w:rsidP="00E7517D">
      <w:pPr>
        <w:sectPr w:rsidR="00E7517D">
          <w:pgSz w:w="11920" w:h="16860"/>
          <w:pgMar w:top="0" w:right="0" w:bottom="0" w:left="0" w:header="720" w:footer="720" w:gutter="0"/>
          <w:cols w:space="720"/>
          <w:docGrid w:linePitch="360"/>
        </w:sectPr>
      </w:pPr>
    </w:p>
    <w:p w14:paraId="4DB89A1E" w14:textId="77777777" w:rsidR="00E7517D" w:rsidRDefault="00E7517D" w:rsidP="00E7517D"/>
    <w:p w14:paraId="3DFD432C"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46A51EBA"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3806B365"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75DB65CD" w14:textId="77777777" w:rsidTr="00182002">
              <w:trPr>
                <w:trHeight w:hRule="exact" w:val="722"/>
              </w:trPr>
              <w:tc>
                <w:tcPr>
                  <w:tcW w:w="5760" w:type="dxa"/>
                  <w:tcMar>
                    <w:left w:w="0" w:type="dxa"/>
                    <w:right w:w="0" w:type="dxa"/>
                  </w:tcMar>
                </w:tcPr>
                <w:p w14:paraId="741CFD4F"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72EB4D1" w14:textId="77777777" w:rsidR="00E7517D" w:rsidRDefault="00E7517D" w:rsidP="00182002">
                  <w:pPr>
                    <w:autoSpaceDE w:val="0"/>
                    <w:autoSpaceDN w:val="0"/>
                    <w:spacing w:before="48" w:after="0" w:line="240" w:lineRule="auto"/>
                    <w:ind w:right="40"/>
                    <w:jc w:val="right"/>
                  </w:pPr>
                </w:p>
              </w:tc>
            </w:tr>
            <w:tr w:rsidR="00E7517D" w14:paraId="55907F24" w14:textId="77777777" w:rsidTr="00182002">
              <w:trPr>
                <w:trHeight w:hRule="exact" w:val="588"/>
              </w:trPr>
              <w:tc>
                <w:tcPr>
                  <w:tcW w:w="11100" w:type="dxa"/>
                  <w:gridSpan w:val="2"/>
                  <w:tcBorders>
                    <w:bottom w:val="single" w:sz="5" w:space="0" w:color="878787"/>
                  </w:tcBorders>
                  <w:tcMar>
                    <w:left w:w="0" w:type="dxa"/>
                    <w:right w:w="0" w:type="dxa"/>
                  </w:tcMar>
                </w:tcPr>
                <w:p w14:paraId="7CDD6C4B" w14:textId="77777777" w:rsidR="00E7517D" w:rsidRDefault="00E7517D" w:rsidP="00182002"/>
              </w:tc>
            </w:tr>
          </w:tbl>
          <w:p w14:paraId="236A78B3" w14:textId="77777777" w:rsidR="00E7517D" w:rsidRDefault="00E7517D" w:rsidP="00182002">
            <w:pPr>
              <w:autoSpaceDE w:val="0"/>
              <w:autoSpaceDN w:val="0"/>
              <w:spacing w:after="0" w:line="14" w:lineRule="exact"/>
            </w:pPr>
          </w:p>
        </w:tc>
      </w:tr>
      <w:tr w:rsidR="00E7517D" w14:paraId="71738CBA"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4798AC26"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4710FAD5"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5C80B74C"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78EAA31E"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104D31F" w14:textId="77777777" w:rsidR="00E7517D" w:rsidRDefault="00E7517D" w:rsidP="00E7517D">
      <w:pPr>
        <w:autoSpaceDE w:val="0"/>
        <w:autoSpaceDN w:val="0"/>
        <w:spacing w:after="0" w:line="14" w:lineRule="exact"/>
      </w:pPr>
    </w:p>
    <w:p w14:paraId="41243769" w14:textId="77777777" w:rsidR="00E7517D" w:rsidRDefault="00E7517D" w:rsidP="00E7517D">
      <w:pPr>
        <w:sectPr w:rsidR="00E7517D">
          <w:pgSz w:w="11920" w:h="16860"/>
          <w:pgMar w:top="0" w:right="0" w:bottom="0" w:left="0" w:header="720" w:footer="720" w:gutter="0"/>
          <w:cols w:space="720"/>
          <w:docGrid w:linePitch="360"/>
        </w:sectPr>
      </w:pPr>
    </w:p>
    <w:p w14:paraId="256E873F" w14:textId="77777777" w:rsidR="00E7517D" w:rsidRDefault="00E7517D" w:rsidP="00E7517D"/>
    <w:p w14:paraId="1C473609"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7879D99F"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72F0A8F2"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7A910434" w14:textId="77777777" w:rsidTr="00182002">
              <w:trPr>
                <w:trHeight w:hRule="exact" w:val="722"/>
              </w:trPr>
              <w:tc>
                <w:tcPr>
                  <w:tcW w:w="5760" w:type="dxa"/>
                  <w:tcMar>
                    <w:left w:w="0" w:type="dxa"/>
                    <w:right w:w="0" w:type="dxa"/>
                  </w:tcMar>
                </w:tcPr>
                <w:p w14:paraId="158E362A"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0BC0B29E" w14:textId="77777777" w:rsidR="00E7517D" w:rsidRDefault="00E7517D" w:rsidP="00182002">
                  <w:pPr>
                    <w:autoSpaceDE w:val="0"/>
                    <w:autoSpaceDN w:val="0"/>
                    <w:spacing w:before="48" w:after="0" w:line="240" w:lineRule="auto"/>
                    <w:ind w:right="40"/>
                    <w:jc w:val="right"/>
                  </w:pPr>
                </w:p>
              </w:tc>
            </w:tr>
            <w:tr w:rsidR="00E7517D" w14:paraId="4D62A68E" w14:textId="77777777" w:rsidTr="00182002">
              <w:trPr>
                <w:trHeight w:hRule="exact" w:val="588"/>
              </w:trPr>
              <w:tc>
                <w:tcPr>
                  <w:tcW w:w="11100" w:type="dxa"/>
                  <w:gridSpan w:val="2"/>
                  <w:tcBorders>
                    <w:bottom w:val="single" w:sz="5" w:space="0" w:color="878787"/>
                  </w:tcBorders>
                  <w:tcMar>
                    <w:left w:w="0" w:type="dxa"/>
                    <w:right w:w="0" w:type="dxa"/>
                  </w:tcMar>
                </w:tcPr>
                <w:p w14:paraId="285B308F" w14:textId="77777777" w:rsidR="00E7517D" w:rsidRDefault="00E7517D" w:rsidP="00182002"/>
              </w:tc>
            </w:tr>
          </w:tbl>
          <w:p w14:paraId="5C9C6FCC" w14:textId="77777777" w:rsidR="00E7517D" w:rsidRDefault="00E7517D" w:rsidP="00182002">
            <w:pPr>
              <w:autoSpaceDE w:val="0"/>
              <w:autoSpaceDN w:val="0"/>
              <w:spacing w:after="0" w:line="14" w:lineRule="exact"/>
            </w:pPr>
          </w:p>
        </w:tc>
      </w:tr>
      <w:tr w:rsidR="00E7517D" w14:paraId="2A2A1659"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759E93E8"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5F9D21E4"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6D8A44F5"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2BA82B1A"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6C8453E7" w14:textId="77777777" w:rsidR="00E7517D" w:rsidRDefault="00E7517D" w:rsidP="00E7517D">
      <w:pPr>
        <w:autoSpaceDE w:val="0"/>
        <w:autoSpaceDN w:val="0"/>
        <w:spacing w:after="0" w:line="14" w:lineRule="exact"/>
      </w:pPr>
    </w:p>
    <w:p w14:paraId="2B93AA26" w14:textId="77777777" w:rsidR="00E7517D" w:rsidRDefault="00E7517D" w:rsidP="00E7517D">
      <w:pPr>
        <w:sectPr w:rsidR="00E7517D">
          <w:pgSz w:w="11920" w:h="16860"/>
          <w:pgMar w:top="0" w:right="0" w:bottom="0" w:left="0" w:header="720" w:footer="720" w:gutter="0"/>
          <w:cols w:space="720"/>
          <w:docGrid w:linePitch="360"/>
        </w:sectPr>
      </w:pPr>
    </w:p>
    <w:p w14:paraId="5AF33691" w14:textId="77777777" w:rsidR="00E7517D" w:rsidRDefault="00E7517D" w:rsidP="00E7517D"/>
    <w:p w14:paraId="3F812C72"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3E0DEB0E"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5992EE19"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4DBD83A6" w14:textId="77777777" w:rsidTr="00182002">
              <w:trPr>
                <w:trHeight w:hRule="exact" w:val="722"/>
              </w:trPr>
              <w:tc>
                <w:tcPr>
                  <w:tcW w:w="5760" w:type="dxa"/>
                  <w:tcMar>
                    <w:left w:w="0" w:type="dxa"/>
                    <w:right w:w="0" w:type="dxa"/>
                  </w:tcMar>
                </w:tcPr>
                <w:p w14:paraId="74C5295E"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4AD0F7C1" w14:textId="77777777" w:rsidR="00E7517D" w:rsidRDefault="00E7517D" w:rsidP="00182002">
                  <w:pPr>
                    <w:autoSpaceDE w:val="0"/>
                    <w:autoSpaceDN w:val="0"/>
                    <w:spacing w:before="48" w:after="0" w:line="240" w:lineRule="auto"/>
                    <w:ind w:right="40"/>
                    <w:jc w:val="right"/>
                  </w:pPr>
                </w:p>
              </w:tc>
            </w:tr>
            <w:tr w:rsidR="00E7517D" w14:paraId="43C5D484" w14:textId="77777777" w:rsidTr="00182002">
              <w:trPr>
                <w:trHeight w:hRule="exact" w:val="588"/>
              </w:trPr>
              <w:tc>
                <w:tcPr>
                  <w:tcW w:w="11100" w:type="dxa"/>
                  <w:gridSpan w:val="2"/>
                  <w:tcBorders>
                    <w:bottom w:val="single" w:sz="5" w:space="0" w:color="878787"/>
                  </w:tcBorders>
                  <w:tcMar>
                    <w:left w:w="0" w:type="dxa"/>
                    <w:right w:w="0" w:type="dxa"/>
                  </w:tcMar>
                </w:tcPr>
                <w:p w14:paraId="7A705DA7" w14:textId="77777777" w:rsidR="00E7517D" w:rsidRDefault="00E7517D" w:rsidP="00182002"/>
              </w:tc>
            </w:tr>
          </w:tbl>
          <w:p w14:paraId="1776A7BE" w14:textId="77777777" w:rsidR="00E7517D" w:rsidRDefault="00E7517D" w:rsidP="00182002">
            <w:pPr>
              <w:autoSpaceDE w:val="0"/>
              <w:autoSpaceDN w:val="0"/>
              <w:spacing w:after="0" w:line="14" w:lineRule="exact"/>
            </w:pPr>
          </w:p>
        </w:tc>
      </w:tr>
      <w:tr w:rsidR="00E7517D" w14:paraId="581C3605"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36FF596B"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7D1635D5"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43B38CF5"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4D515195"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A3365F3" w14:textId="77777777" w:rsidR="00E7517D" w:rsidRDefault="00E7517D" w:rsidP="00E7517D">
      <w:pPr>
        <w:autoSpaceDE w:val="0"/>
        <w:autoSpaceDN w:val="0"/>
        <w:spacing w:after="0" w:line="14" w:lineRule="exact"/>
      </w:pPr>
    </w:p>
    <w:p w14:paraId="00DAF80B" w14:textId="77777777" w:rsidR="00E7517D" w:rsidRDefault="00E7517D" w:rsidP="00E7517D">
      <w:pPr>
        <w:sectPr w:rsidR="00E7517D">
          <w:pgSz w:w="11920" w:h="16860"/>
          <w:pgMar w:top="0" w:right="0" w:bottom="0" w:left="0" w:header="720" w:footer="720" w:gutter="0"/>
          <w:cols w:space="720"/>
          <w:docGrid w:linePitch="360"/>
        </w:sectPr>
      </w:pPr>
    </w:p>
    <w:p w14:paraId="6B6A6C86" w14:textId="77777777" w:rsidR="00E7517D" w:rsidRDefault="00E7517D" w:rsidP="00E7517D"/>
    <w:p w14:paraId="6CD2492A"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2442A3B2"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5A4DB8A2"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134B4752" w14:textId="77777777" w:rsidTr="00182002">
              <w:trPr>
                <w:trHeight w:hRule="exact" w:val="722"/>
              </w:trPr>
              <w:tc>
                <w:tcPr>
                  <w:tcW w:w="5760" w:type="dxa"/>
                  <w:tcMar>
                    <w:left w:w="0" w:type="dxa"/>
                    <w:right w:w="0" w:type="dxa"/>
                  </w:tcMar>
                </w:tcPr>
                <w:p w14:paraId="72B0F9BD"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0A69AE2A" w14:textId="77777777" w:rsidR="00E7517D" w:rsidRDefault="00E7517D" w:rsidP="00182002">
                  <w:pPr>
                    <w:autoSpaceDE w:val="0"/>
                    <w:autoSpaceDN w:val="0"/>
                    <w:spacing w:before="48" w:after="0" w:line="240" w:lineRule="auto"/>
                    <w:ind w:right="40"/>
                    <w:jc w:val="right"/>
                  </w:pPr>
                </w:p>
              </w:tc>
            </w:tr>
            <w:tr w:rsidR="00E7517D" w14:paraId="5A4A555E" w14:textId="77777777" w:rsidTr="00182002">
              <w:trPr>
                <w:trHeight w:hRule="exact" w:val="588"/>
              </w:trPr>
              <w:tc>
                <w:tcPr>
                  <w:tcW w:w="11100" w:type="dxa"/>
                  <w:gridSpan w:val="2"/>
                  <w:tcBorders>
                    <w:bottom w:val="single" w:sz="5" w:space="0" w:color="878787"/>
                  </w:tcBorders>
                  <w:tcMar>
                    <w:left w:w="0" w:type="dxa"/>
                    <w:right w:w="0" w:type="dxa"/>
                  </w:tcMar>
                </w:tcPr>
                <w:p w14:paraId="49FBC1E5" w14:textId="77777777" w:rsidR="00E7517D" w:rsidRDefault="00E7517D" w:rsidP="00182002"/>
              </w:tc>
            </w:tr>
          </w:tbl>
          <w:p w14:paraId="70B9D58E" w14:textId="77777777" w:rsidR="00E7517D" w:rsidRDefault="00E7517D" w:rsidP="00182002">
            <w:pPr>
              <w:autoSpaceDE w:val="0"/>
              <w:autoSpaceDN w:val="0"/>
              <w:spacing w:after="0" w:line="14" w:lineRule="exact"/>
            </w:pPr>
          </w:p>
        </w:tc>
      </w:tr>
      <w:tr w:rsidR="00E7517D" w14:paraId="43D773A6"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2B8EA7ED"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1ACCF4C9"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31C9A1BF"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B7C7CB9"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F4EDC61" w14:textId="77777777" w:rsidR="00E7517D" w:rsidRDefault="00E7517D" w:rsidP="00E7517D">
      <w:pPr>
        <w:autoSpaceDE w:val="0"/>
        <w:autoSpaceDN w:val="0"/>
        <w:spacing w:after="0" w:line="14" w:lineRule="exact"/>
      </w:pPr>
    </w:p>
    <w:p w14:paraId="2F692D5C" w14:textId="77777777" w:rsidR="00E7517D" w:rsidRDefault="00E7517D" w:rsidP="00E7517D">
      <w:pPr>
        <w:sectPr w:rsidR="00E7517D">
          <w:pgSz w:w="11920" w:h="16860"/>
          <w:pgMar w:top="0" w:right="0" w:bottom="0" w:left="0" w:header="720" w:footer="720" w:gutter="0"/>
          <w:cols w:space="720"/>
          <w:docGrid w:linePitch="360"/>
        </w:sectPr>
      </w:pPr>
    </w:p>
    <w:p w14:paraId="70FDFE22" w14:textId="77777777" w:rsidR="00E7517D" w:rsidRDefault="00E7517D" w:rsidP="00E7517D"/>
    <w:p w14:paraId="5B0B44C7"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6791EE46"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5A5A6BD2"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0B928BE6" w14:textId="77777777" w:rsidTr="00182002">
              <w:trPr>
                <w:trHeight w:hRule="exact" w:val="722"/>
              </w:trPr>
              <w:tc>
                <w:tcPr>
                  <w:tcW w:w="5760" w:type="dxa"/>
                  <w:tcMar>
                    <w:left w:w="0" w:type="dxa"/>
                    <w:right w:w="0" w:type="dxa"/>
                  </w:tcMar>
                </w:tcPr>
                <w:p w14:paraId="59E735D9"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609A884" w14:textId="77777777" w:rsidR="00E7517D" w:rsidRDefault="00E7517D" w:rsidP="00182002">
                  <w:pPr>
                    <w:autoSpaceDE w:val="0"/>
                    <w:autoSpaceDN w:val="0"/>
                    <w:spacing w:before="48" w:after="0" w:line="240" w:lineRule="auto"/>
                    <w:ind w:right="40"/>
                    <w:jc w:val="right"/>
                  </w:pPr>
                </w:p>
              </w:tc>
            </w:tr>
            <w:tr w:rsidR="00E7517D" w14:paraId="790CB1E2" w14:textId="77777777" w:rsidTr="00182002">
              <w:trPr>
                <w:trHeight w:hRule="exact" w:val="588"/>
              </w:trPr>
              <w:tc>
                <w:tcPr>
                  <w:tcW w:w="11100" w:type="dxa"/>
                  <w:gridSpan w:val="2"/>
                  <w:tcBorders>
                    <w:bottom w:val="single" w:sz="5" w:space="0" w:color="878787"/>
                  </w:tcBorders>
                  <w:tcMar>
                    <w:left w:w="0" w:type="dxa"/>
                    <w:right w:w="0" w:type="dxa"/>
                  </w:tcMar>
                </w:tcPr>
                <w:p w14:paraId="100DB606" w14:textId="77777777" w:rsidR="00E7517D" w:rsidRDefault="00E7517D" w:rsidP="00182002"/>
              </w:tc>
            </w:tr>
          </w:tbl>
          <w:p w14:paraId="771123A8" w14:textId="77777777" w:rsidR="00E7517D" w:rsidRDefault="00E7517D" w:rsidP="00182002">
            <w:pPr>
              <w:autoSpaceDE w:val="0"/>
              <w:autoSpaceDN w:val="0"/>
              <w:spacing w:after="0" w:line="14" w:lineRule="exact"/>
            </w:pPr>
          </w:p>
        </w:tc>
      </w:tr>
      <w:tr w:rsidR="00E7517D" w14:paraId="6C01F5D5"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646ED236"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A835935"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2BF82D89"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2240D355"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6AF7A973" w14:textId="77777777" w:rsidR="00E7517D" w:rsidRDefault="00E7517D" w:rsidP="00E7517D">
      <w:pPr>
        <w:autoSpaceDE w:val="0"/>
        <w:autoSpaceDN w:val="0"/>
        <w:spacing w:after="0" w:line="14" w:lineRule="exact"/>
      </w:pPr>
    </w:p>
    <w:p w14:paraId="3A2C81F6" w14:textId="77777777" w:rsidR="00E7517D" w:rsidRDefault="00E7517D" w:rsidP="00E7517D">
      <w:pPr>
        <w:sectPr w:rsidR="00E7517D">
          <w:pgSz w:w="11920" w:h="16860"/>
          <w:pgMar w:top="0" w:right="0" w:bottom="0" w:left="0" w:header="720" w:footer="720" w:gutter="0"/>
          <w:cols w:space="720"/>
          <w:docGrid w:linePitch="360"/>
        </w:sectPr>
      </w:pPr>
    </w:p>
    <w:p w14:paraId="58828478" w14:textId="77777777" w:rsidR="00E7517D" w:rsidRDefault="00E7517D" w:rsidP="00E7517D"/>
    <w:p w14:paraId="2220E216"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58C155F6"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628E2E72"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003933B9" w14:textId="77777777" w:rsidTr="00182002">
              <w:trPr>
                <w:trHeight w:hRule="exact" w:val="722"/>
              </w:trPr>
              <w:tc>
                <w:tcPr>
                  <w:tcW w:w="5760" w:type="dxa"/>
                  <w:tcMar>
                    <w:left w:w="0" w:type="dxa"/>
                    <w:right w:w="0" w:type="dxa"/>
                  </w:tcMar>
                </w:tcPr>
                <w:p w14:paraId="0398BE0F"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5BFF57B" w14:textId="77777777" w:rsidR="00E7517D" w:rsidRDefault="00E7517D" w:rsidP="00182002">
                  <w:pPr>
                    <w:autoSpaceDE w:val="0"/>
                    <w:autoSpaceDN w:val="0"/>
                    <w:spacing w:before="48" w:after="0" w:line="240" w:lineRule="auto"/>
                    <w:ind w:right="40"/>
                    <w:jc w:val="right"/>
                  </w:pPr>
                </w:p>
              </w:tc>
            </w:tr>
            <w:tr w:rsidR="00E7517D" w14:paraId="6D06D6E7" w14:textId="77777777" w:rsidTr="00182002">
              <w:trPr>
                <w:trHeight w:hRule="exact" w:val="588"/>
              </w:trPr>
              <w:tc>
                <w:tcPr>
                  <w:tcW w:w="11100" w:type="dxa"/>
                  <w:gridSpan w:val="2"/>
                  <w:tcBorders>
                    <w:bottom w:val="single" w:sz="5" w:space="0" w:color="878787"/>
                  </w:tcBorders>
                  <w:tcMar>
                    <w:left w:w="0" w:type="dxa"/>
                    <w:right w:w="0" w:type="dxa"/>
                  </w:tcMar>
                </w:tcPr>
                <w:p w14:paraId="2D81F0FD" w14:textId="77777777" w:rsidR="00E7517D" w:rsidRDefault="00E7517D" w:rsidP="00182002"/>
              </w:tc>
            </w:tr>
          </w:tbl>
          <w:p w14:paraId="3A6F3E99" w14:textId="77777777" w:rsidR="00E7517D" w:rsidRDefault="00E7517D" w:rsidP="00182002">
            <w:pPr>
              <w:autoSpaceDE w:val="0"/>
              <w:autoSpaceDN w:val="0"/>
              <w:spacing w:after="0" w:line="14" w:lineRule="exact"/>
            </w:pPr>
          </w:p>
        </w:tc>
      </w:tr>
      <w:tr w:rsidR="00E7517D" w14:paraId="6E6FD5D3"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0C0BAB2B"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36B23A35"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461DBD66"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536ADFEF"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7DF7C945" w14:textId="77777777" w:rsidR="00E7517D" w:rsidRDefault="00E7517D" w:rsidP="00E7517D">
      <w:pPr>
        <w:autoSpaceDE w:val="0"/>
        <w:autoSpaceDN w:val="0"/>
        <w:spacing w:after="0" w:line="14" w:lineRule="exact"/>
      </w:pPr>
    </w:p>
    <w:p w14:paraId="25F14664" w14:textId="77777777" w:rsidR="00E7517D" w:rsidRDefault="00E7517D" w:rsidP="00E7517D">
      <w:pPr>
        <w:sectPr w:rsidR="00E7517D">
          <w:pgSz w:w="11920" w:h="16860"/>
          <w:pgMar w:top="0" w:right="0" w:bottom="0" w:left="0" w:header="720" w:footer="720" w:gutter="0"/>
          <w:cols w:space="720"/>
          <w:docGrid w:linePitch="360"/>
        </w:sectPr>
      </w:pPr>
    </w:p>
    <w:p w14:paraId="34263A94" w14:textId="77777777" w:rsidR="00E7517D" w:rsidRDefault="00E7517D" w:rsidP="00E7517D"/>
    <w:p w14:paraId="39A207D9"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171848F8"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1813DFA2"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4BF130CA" w14:textId="77777777" w:rsidTr="00182002">
              <w:trPr>
                <w:trHeight w:hRule="exact" w:val="722"/>
              </w:trPr>
              <w:tc>
                <w:tcPr>
                  <w:tcW w:w="5760" w:type="dxa"/>
                  <w:tcMar>
                    <w:left w:w="0" w:type="dxa"/>
                    <w:right w:w="0" w:type="dxa"/>
                  </w:tcMar>
                </w:tcPr>
                <w:p w14:paraId="4D770E7C"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6B739392" w14:textId="77777777" w:rsidR="00E7517D" w:rsidRDefault="00E7517D" w:rsidP="00182002">
                  <w:pPr>
                    <w:autoSpaceDE w:val="0"/>
                    <w:autoSpaceDN w:val="0"/>
                    <w:spacing w:before="48" w:after="0" w:line="240" w:lineRule="auto"/>
                    <w:ind w:right="40"/>
                    <w:jc w:val="right"/>
                  </w:pPr>
                </w:p>
              </w:tc>
            </w:tr>
            <w:tr w:rsidR="00E7517D" w14:paraId="60CC5384" w14:textId="77777777" w:rsidTr="00182002">
              <w:trPr>
                <w:trHeight w:hRule="exact" w:val="588"/>
              </w:trPr>
              <w:tc>
                <w:tcPr>
                  <w:tcW w:w="11100" w:type="dxa"/>
                  <w:gridSpan w:val="2"/>
                  <w:tcBorders>
                    <w:bottom w:val="single" w:sz="5" w:space="0" w:color="878787"/>
                  </w:tcBorders>
                  <w:tcMar>
                    <w:left w:w="0" w:type="dxa"/>
                    <w:right w:w="0" w:type="dxa"/>
                  </w:tcMar>
                </w:tcPr>
                <w:p w14:paraId="7EE98CD2" w14:textId="77777777" w:rsidR="00E7517D" w:rsidRDefault="00E7517D" w:rsidP="00182002"/>
              </w:tc>
            </w:tr>
          </w:tbl>
          <w:p w14:paraId="19ACD947" w14:textId="77777777" w:rsidR="00E7517D" w:rsidRDefault="00E7517D" w:rsidP="00182002">
            <w:pPr>
              <w:autoSpaceDE w:val="0"/>
              <w:autoSpaceDN w:val="0"/>
              <w:spacing w:after="0" w:line="14" w:lineRule="exact"/>
            </w:pPr>
          </w:p>
        </w:tc>
      </w:tr>
      <w:tr w:rsidR="00E7517D" w14:paraId="5446FE9B"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19B41336"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2C51AC2D"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6C23B60C"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42A26C5B"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310BE624" w14:textId="77777777" w:rsidR="00E7517D" w:rsidRDefault="00E7517D" w:rsidP="00E7517D">
      <w:pPr>
        <w:autoSpaceDE w:val="0"/>
        <w:autoSpaceDN w:val="0"/>
        <w:spacing w:after="0" w:line="14" w:lineRule="exact"/>
      </w:pPr>
    </w:p>
    <w:p w14:paraId="3088CF9E" w14:textId="77777777" w:rsidR="00E7517D" w:rsidRDefault="00E7517D" w:rsidP="00E7517D">
      <w:pPr>
        <w:sectPr w:rsidR="00E7517D">
          <w:pgSz w:w="11920" w:h="16860"/>
          <w:pgMar w:top="0" w:right="0" w:bottom="0" w:left="0" w:header="720" w:footer="720" w:gutter="0"/>
          <w:cols w:space="720"/>
          <w:docGrid w:linePitch="360"/>
        </w:sectPr>
      </w:pPr>
    </w:p>
    <w:p w14:paraId="0B91A064" w14:textId="77777777" w:rsidR="00E7517D" w:rsidRDefault="00E7517D" w:rsidP="00E7517D"/>
    <w:p w14:paraId="6CC2D472"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4B02EC72"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095D1B7E"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18B000C2" w14:textId="77777777" w:rsidTr="00182002">
              <w:trPr>
                <w:trHeight w:hRule="exact" w:val="722"/>
              </w:trPr>
              <w:tc>
                <w:tcPr>
                  <w:tcW w:w="5760" w:type="dxa"/>
                  <w:tcMar>
                    <w:left w:w="0" w:type="dxa"/>
                    <w:right w:w="0" w:type="dxa"/>
                  </w:tcMar>
                </w:tcPr>
                <w:p w14:paraId="53F470D6"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6399A731" w14:textId="77777777" w:rsidR="00E7517D" w:rsidRDefault="00E7517D" w:rsidP="00182002">
                  <w:pPr>
                    <w:autoSpaceDE w:val="0"/>
                    <w:autoSpaceDN w:val="0"/>
                    <w:spacing w:before="48" w:after="0" w:line="240" w:lineRule="auto"/>
                    <w:ind w:right="40"/>
                    <w:jc w:val="right"/>
                  </w:pPr>
                </w:p>
              </w:tc>
            </w:tr>
            <w:tr w:rsidR="00E7517D" w14:paraId="00BD3CF1" w14:textId="77777777" w:rsidTr="00182002">
              <w:trPr>
                <w:trHeight w:hRule="exact" w:val="588"/>
              </w:trPr>
              <w:tc>
                <w:tcPr>
                  <w:tcW w:w="11100" w:type="dxa"/>
                  <w:gridSpan w:val="2"/>
                  <w:tcBorders>
                    <w:bottom w:val="single" w:sz="5" w:space="0" w:color="878787"/>
                  </w:tcBorders>
                  <w:tcMar>
                    <w:left w:w="0" w:type="dxa"/>
                    <w:right w:w="0" w:type="dxa"/>
                  </w:tcMar>
                </w:tcPr>
                <w:p w14:paraId="3319D2EA" w14:textId="77777777" w:rsidR="00E7517D" w:rsidRDefault="00E7517D" w:rsidP="00182002"/>
              </w:tc>
            </w:tr>
          </w:tbl>
          <w:p w14:paraId="76D7AC89" w14:textId="77777777" w:rsidR="00E7517D" w:rsidRDefault="00E7517D" w:rsidP="00182002">
            <w:pPr>
              <w:autoSpaceDE w:val="0"/>
              <w:autoSpaceDN w:val="0"/>
              <w:spacing w:after="0" w:line="14" w:lineRule="exact"/>
            </w:pPr>
          </w:p>
        </w:tc>
      </w:tr>
      <w:tr w:rsidR="00E7517D" w14:paraId="539994D9"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4A35AD5A"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8482AAB"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2843D419"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45F0218C"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4D2C8D8F" w14:textId="77777777" w:rsidR="00E7517D" w:rsidRDefault="00E7517D" w:rsidP="00E7517D">
      <w:pPr>
        <w:autoSpaceDE w:val="0"/>
        <w:autoSpaceDN w:val="0"/>
        <w:spacing w:after="0" w:line="14" w:lineRule="exact"/>
      </w:pPr>
    </w:p>
    <w:p w14:paraId="413F95EB" w14:textId="77777777" w:rsidR="00E7517D" w:rsidRDefault="00E7517D" w:rsidP="00E7517D">
      <w:pPr>
        <w:sectPr w:rsidR="00E7517D">
          <w:pgSz w:w="11920" w:h="16860"/>
          <w:pgMar w:top="0" w:right="0" w:bottom="0" w:left="0" w:header="720" w:footer="720" w:gutter="0"/>
          <w:cols w:space="720"/>
          <w:docGrid w:linePitch="360"/>
        </w:sectPr>
      </w:pPr>
    </w:p>
    <w:p w14:paraId="3F673296" w14:textId="77777777" w:rsidR="00E7517D" w:rsidRDefault="00E7517D" w:rsidP="00E7517D"/>
    <w:p w14:paraId="750C72A4"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26DDB4EF"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7996E8B9"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76081B2E" w14:textId="77777777" w:rsidTr="00182002">
              <w:trPr>
                <w:trHeight w:hRule="exact" w:val="722"/>
              </w:trPr>
              <w:tc>
                <w:tcPr>
                  <w:tcW w:w="5760" w:type="dxa"/>
                  <w:tcMar>
                    <w:left w:w="0" w:type="dxa"/>
                    <w:right w:w="0" w:type="dxa"/>
                  </w:tcMar>
                </w:tcPr>
                <w:p w14:paraId="2D6AF7D2"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7BB1FB71" w14:textId="77777777" w:rsidR="00E7517D" w:rsidRDefault="00E7517D" w:rsidP="00182002">
                  <w:pPr>
                    <w:autoSpaceDE w:val="0"/>
                    <w:autoSpaceDN w:val="0"/>
                    <w:spacing w:before="48" w:after="0" w:line="240" w:lineRule="auto"/>
                    <w:ind w:right="40"/>
                    <w:jc w:val="right"/>
                  </w:pPr>
                </w:p>
              </w:tc>
            </w:tr>
            <w:tr w:rsidR="00E7517D" w14:paraId="2EC81536" w14:textId="77777777" w:rsidTr="00182002">
              <w:trPr>
                <w:trHeight w:hRule="exact" w:val="588"/>
              </w:trPr>
              <w:tc>
                <w:tcPr>
                  <w:tcW w:w="11100" w:type="dxa"/>
                  <w:gridSpan w:val="2"/>
                  <w:tcBorders>
                    <w:bottom w:val="single" w:sz="5" w:space="0" w:color="878787"/>
                  </w:tcBorders>
                  <w:tcMar>
                    <w:left w:w="0" w:type="dxa"/>
                    <w:right w:w="0" w:type="dxa"/>
                  </w:tcMar>
                </w:tcPr>
                <w:p w14:paraId="30079ABD" w14:textId="77777777" w:rsidR="00E7517D" w:rsidRDefault="00E7517D" w:rsidP="00182002"/>
              </w:tc>
            </w:tr>
          </w:tbl>
          <w:p w14:paraId="4CE27635" w14:textId="77777777" w:rsidR="00E7517D" w:rsidRDefault="00E7517D" w:rsidP="00182002">
            <w:pPr>
              <w:autoSpaceDE w:val="0"/>
              <w:autoSpaceDN w:val="0"/>
              <w:spacing w:after="0" w:line="14" w:lineRule="exact"/>
            </w:pPr>
          </w:p>
        </w:tc>
      </w:tr>
      <w:tr w:rsidR="00E7517D" w14:paraId="4C7DC91B"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2272FAF6"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30126372"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562C6B71"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1098EF99"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0122A3FF" w14:textId="77777777" w:rsidR="00E7517D" w:rsidRDefault="00E7517D" w:rsidP="00E7517D">
      <w:pPr>
        <w:autoSpaceDE w:val="0"/>
        <w:autoSpaceDN w:val="0"/>
        <w:spacing w:after="0" w:line="14" w:lineRule="exact"/>
      </w:pPr>
    </w:p>
    <w:p w14:paraId="28FA2E3A" w14:textId="77777777" w:rsidR="00E7517D" w:rsidRDefault="00E7517D" w:rsidP="00E7517D">
      <w:pPr>
        <w:sectPr w:rsidR="00E7517D">
          <w:pgSz w:w="11920" w:h="16860"/>
          <w:pgMar w:top="0" w:right="0" w:bottom="0" w:left="0" w:header="720" w:footer="720" w:gutter="0"/>
          <w:cols w:space="720"/>
          <w:docGrid w:linePitch="360"/>
        </w:sectPr>
      </w:pPr>
    </w:p>
    <w:p w14:paraId="20CC3094" w14:textId="77777777" w:rsidR="00E7517D" w:rsidRDefault="00E7517D" w:rsidP="00E7517D"/>
    <w:p w14:paraId="54706403"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223968DA"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76B998CC"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0AFC8733" w14:textId="77777777" w:rsidTr="00182002">
              <w:trPr>
                <w:trHeight w:hRule="exact" w:val="722"/>
              </w:trPr>
              <w:tc>
                <w:tcPr>
                  <w:tcW w:w="5760" w:type="dxa"/>
                  <w:tcMar>
                    <w:left w:w="0" w:type="dxa"/>
                    <w:right w:w="0" w:type="dxa"/>
                  </w:tcMar>
                </w:tcPr>
                <w:p w14:paraId="4927BA34"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41F2C8B" w14:textId="77777777" w:rsidR="00E7517D" w:rsidRDefault="00E7517D" w:rsidP="00182002">
                  <w:pPr>
                    <w:autoSpaceDE w:val="0"/>
                    <w:autoSpaceDN w:val="0"/>
                    <w:spacing w:before="48" w:after="0" w:line="240" w:lineRule="auto"/>
                    <w:ind w:right="40"/>
                    <w:jc w:val="right"/>
                  </w:pPr>
                </w:p>
              </w:tc>
            </w:tr>
            <w:tr w:rsidR="00E7517D" w14:paraId="3D21C9AD" w14:textId="77777777" w:rsidTr="00182002">
              <w:trPr>
                <w:trHeight w:hRule="exact" w:val="588"/>
              </w:trPr>
              <w:tc>
                <w:tcPr>
                  <w:tcW w:w="11100" w:type="dxa"/>
                  <w:gridSpan w:val="2"/>
                  <w:tcBorders>
                    <w:bottom w:val="single" w:sz="5" w:space="0" w:color="878787"/>
                  </w:tcBorders>
                  <w:tcMar>
                    <w:left w:w="0" w:type="dxa"/>
                    <w:right w:w="0" w:type="dxa"/>
                  </w:tcMar>
                </w:tcPr>
                <w:p w14:paraId="14DB5392" w14:textId="77777777" w:rsidR="00E7517D" w:rsidRDefault="00E7517D" w:rsidP="00182002"/>
              </w:tc>
            </w:tr>
          </w:tbl>
          <w:p w14:paraId="5442D02E" w14:textId="77777777" w:rsidR="00E7517D" w:rsidRDefault="00E7517D" w:rsidP="00182002">
            <w:pPr>
              <w:autoSpaceDE w:val="0"/>
              <w:autoSpaceDN w:val="0"/>
              <w:spacing w:after="0" w:line="14" w:lineRule="exact"/>
            </w:pPr>
          </w:p>
        </w:tc>
      </w:tr>
      <w:tr w:rsidR="00E7517D" w14:paraId="2682E387"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0F783B81"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128F8235"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1724F5B4"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065F7555"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7FF2BA3A" w14:textId="77777777" w:rsidR="00E7517D" w:rsidRDefault="00E7517D" w:rsidP="00E7517D">
      <w:pPr>
        <w:autoSpaceDE w:val="0"/>
        <w:autoSpaceDN w:val="0"/>
        <w:spacing w:after="0" w:line="14" w:lineRule="exact"/>
      </w:pPr>
    </w:p>
    <w:p w14:paraId="1DDF39FC" w14:textId="77777777" w:rsidR="00E7517D" w:rsidRDefault="00E7517D" w:rsidP="00E7517D">
      <w:pPr>
        <w:sectPr w:rsidR="00E7517D">
          <w:pgSz w:w="11920" w:h="16860"/>
          <w:pgMar w:top="0" w:right="0" w:bottom="0" w:left="0" w:header="720" w:footer="720" w:gutter="0"/>
          <w:cols w:space="720"/>
          <w:docGrid w:linePitch="360"/>
        </w:sectPr>
      </w:pPr>
    </w:p>
    <w:p w14:paraId="17C03637" w14:textId="77777777" w:rsidR="00E7517D" w:rsidRDefault="00E7517D" w:rsidP="00E7517D"/>
    <w:p w14:paraId="43ECA243"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3336A4BE"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6819CCB6"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6300A9D5" w14:textId="77777777" w:rsidTr="00182002">
              <w:trPr>
                <w:trHeight w:hRule="exact" w:val="722"/>
              </w:trPr>
              <w:tc>
                <w:tcPr>
                  <w:tcW w:w="5760" w:type="dxa"/>
                  <w:tcMar>
                    <w:left w:w="0" w:type="dxa"/>
                    <w:right w:w="0" w:type="dxa"/>
                  </w:tcMar>
                </w:tcPr>
                <w:p w14:paraId="40CF634B"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6F2113C7" w14:textId="77777777" w:rsidR="00E7517D" w:rsidRDefault="00E7517D" w:rsidP="00182002">
                  <w:pPr>
                    <w:autoSpaceDE w:val="0"/>
                    <w:autoSpaceDN w:val="0"/>
                    <w:spacing w:before="48" w:after="0" w:line="240" w:lineRule="auto"/>
                    <w:ind w:right="40"/>
                    <w:jc w:val="right"/>
                  </w:pPr>
                </w:p>
              </w:tc>
            </w:tr>
            <w:tr w:rsidR="00E7517D" w14:paraId="73A3412E" w14:textId="77777777" w:rsidTr="00182002">
              <w:trPr>
                <w:trHeight w:hRule="exact" w:val="588"/>
              </w:trPr>
              <w:tc>
                <w:tcPr>
                  <w:tcW w:w="11100" w:type="dxa"/>
                  <w:gridSpan w:val="2"/>
                  <w:tcBorders>
                    <w:bottom w:val="single" w:sz="5" w:space="0" w:color="878787"/>
                  </w:tcBorders>
                  <w:tcMar>
                    <w:left w:w="0" w:type="dxa"/>
                    <w:right w:w="0" w:type="dxa"/>
                  </w:tcMar>
                </w:tcPr>
                <w:p w14:paraId="2B8049FD" w14:textId="77777777" w:rsidR="00E7517D" w:rsidRDefault="00E7517D" w:rsidP="00182002"/>
              </w:tc>
            </w:tr>
          </w:tbl>
          <w:p w14:paraId="59086C7C" w14:textId="77777777" w:rsidR="00E7517D" w:rsidRDefault="00E7517D" w:rsidP="00182002">
            <w:pPr>
              <w:autoSpaceDE w:val="0"/>
              <w:autoSpaceDN w:val="0"/>
              <w:spacing w:after="0" w:line="14" w:lineRule="exact"/>
            </w:pPr>
          </w:p>
        </w:tc>
      </w:tr>
      <w:tr w:rsidR="00E7517D" w14:paraId="7A673967"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525AE2BE"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3B96513"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04FF6EE8"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65122AC3"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64E7B9E" w14:textId="77777777" w:rsidR="00E7517D" w:rsidRDefault="00E7517D" w:rsidP="00E7517D">
      <w:pPr>
        <w:autoSpaceDE w:val="0"/>
        <w:autoSpaceDN w:val="0"/>
        <w:spacing w:after="0" w:line="14" w:lineRule="exact"/>
      </w:pPr>
    </w:p>
    <w:p w14:paraId="1BE9453A" w14:textId="77777777" w:rsidR="00E7517D" w:rsidRDefault="00E7517D" w:rsidP="00E7517D">
      <w:pPr>
        <w:sectPr w:rsidR="00E7517D">
          <w:pgSz w:w="11920" w:h="16860"/>
          <w:pgMar w:top="0" w:right="0" w:bottom="0" w:left="0" w:header="720" w:footer="720" w:gutter="0"/>
          <w:cols w:space="720"/>
          <w:docGrid w:linePitch="360"/>
        </w:sectPr>
      </w:pPr>
    </w:p>
    <w:p w14:paraId="5F1179F7" w14:textId="77777777" w:rsidR="00E7517D" w:rsidRDefault="00E7517D" w:rsidP="00E7517D"/>
    <w:p w14:paraId="3C80E5E7"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1D1BFA16"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38009B58"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53920318" w14:textId="77777777" w:rsidTr="00182002">
              <w:trPr>
                <w:trHeight w:hRule="exact" w:val="722"/>
              </w:trPr>
              <w:tc>
                <w:tcPr>
                  <w:tcW w:w="5760" w:type="dxa"/>
                  <w:tcMar>
                    <w:left w:w="0" w:type="dxa"/>
                    <w:right w:w="0" w:type="dxa"/>
                  </w:tcMar>
                </w:tcPr>
                <w:p w14:paraId="0A54634D"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62723CC3" w14:textId="77777777" w:rsidR="00E7517D" w:rsidRDefault="00E7517D" w:rsidP="00182002">
                  <w:pPr>
                    <w:autoSpaceDE w:val="0"/>
                    <w:autoSpaceDN w:val="0"/>
                    <w:spacing w:before="48" w:after="0" w:line="240" w:lineRule="auto"/>
                    <w:ind w:right="40"/>
                    <w:jc w:val="right"/>
                  </w:pPr>
                </w:p>
              </w:tc>
            </w:tr>
            <w:tr w:rsidR="00E7517D" w14:paraId="0841E05B" w14:textId="77777777" w:rsidTr="00182002">
              <w:trPr>
                <w:trHeight w:hRule="exact" w:val="588"/>
              </w:trPr>
              <w:tc>
                <w:tcPr>
                  <w:tcW w:w="11100" w:type="dxa"/>
                  <w:gridSpan w:val="2"/>
                  <w:tcBorders>
                    <w:bottom w:val="single" w:sz="5" w:space="0" w:color="878787"/>
                  </w:tcBorders>
                  <w:tcMar>
                    <w:left w:w="0" w:type="dxa"/>
                    <w:right w:w="0" w:type="dxa"/>
                  </w:tcMar>
                </w:tcPr>
                <w:p w14:paraId="238D8C08" w14:textId="77777777" w:rsidR="00E7517D" w:rsidRDefault="00E7517D" w:rsidP="00182002"/>
              </w:tc>
            </w:tr>
          </w:tbl>
          <w:p w14:paraId="6248C78B" w14:textId="77777777" w:rsidR="00E7517D" w:rsidRDefault="00E7517D" w:rsidP="00182002">
            <w:pPr>
              <w:autoSpaceDE w:val="0"/>
              <w:autoSpaceDN w:val="0"/>
              <w:spacing w:after="0" w:line="14" w:lineRule="exact"/>
            </w:pPr>
          </w:p>
        </w:tc>
      </w:tr>
      <w:tr w:rsidR="00E7517D" w14:paraId="6D616C4E"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5555E89F"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5BC9F24D"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7DCF8EC2"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4D84E199"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EA4A310" w14:textId="77777777" w:rsidR="00E7517D" w:rsidRDefault="00E7517D" w:rsidP="00E7517D">
      <w:pPr>
        <w:autoSpaceDE w:val="0"/>
        <w:autoSpaceDN w:val="0"/>
        <w:spacing w:after="0" w:line="14" w:lineRule="exact"/>
      </w:pPr>
    </w:p>
    <w:p w14:paraId="2D105695" w14:textId="77777777" w:rsidR="00E7517D" w:rsidRDefault="00E7517D" w:rsidP="00E7517D">
      <w:pPr>
        <w:sectPr w:rsidR="00E7517D">
          <w:pgSz w:w="11920" w:h="16860"/>
          <w:pgMar w:top="0" w:right="0" w:bottom="0" w:left="0" w:header="720" w:footer="720" w:gutter="0"/>
          <w:cols w:space="720"/>
          <w:docGrid w:linePitch="360"/>
        </w:sectPr>
      </w:pPr>
    </w:p>
    <w:p w14:paraId="66D66DB0" w14:textId="77777777" w:rsidR="00E7517D" w:rsidRDefault="00E7517D" w:rsidP="00E7517D"/>
    <w:p w14:paraId="4B3AF7CA"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4353ABB4"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3040EE14"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64E80C72" w14:textId="77777777" w:rsidTr="00182002">
              <w:trPr>
                <w:trHeight w:hRule="exact" w:val="722"/>
              </w:trPr>
              <w:tc>
                <w:tcPr>
                  <w:tcW w:w="5760" w:type="dxa"/>
                  <w:tcMar>
                    <w:left w:w="0" w:type="dxa"/>
                    <w:right w:w="0" w:type="dxa"/>
                  </w:tcMar>
                </w:tcPr>
                <w:p w14:paraId="45FA4C1C"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2E4695A8" w14:textId="77777777" w:rsidR="00E7517D" w:rsidRDefault="00E7517D" w:rsidP="00182002">
                  <w:pPr>
                    <w:autoSpaceDE w:val="0"/>
                    <w:autoSpaceDN w:val="0"/>
                    <w:spacing w:before="48" w:after="0" w:line="240" w:lineRule="auto"/>
                    <w:ind w:right="40"/>
                    <w:jc w:val="right"/>
                  </w:pPr>
                </w:p>
              </w:tc>
            </w:tr>
            <w:tr w:rsidR="00E7517D" w14:paraId="674119FB" w14:textId="77777777" w:rsidTr="00182002">
              <w:trPr>
                <w:trHeight w:hRule="exact" w:val="588"/>
              </w:trPr>
              <w:tc>
                <w:tcPr>
                  <w:tcW w:w="11100" w:type="dxa"/>
                  <w:gridSpan w:val="2"/>
                  <w:tcBorders>
                    <w:bottom w:val="single" w:sz="5" w:space="0" w:color="878787"/>
                  </w:tcBorders>
                  <w:tcMar>
                    <w:left w:w="0" w:type="dxa"/>
                    <w:right w:w="0" w:type="dxa"/>
                  </w:tcMar>
                </w:tcPr>
                <w:p w14:paraId="35325705" w14:textId="77777777" w:rsidR="00E7517D" w:rsidRDefault="00E7517D" w:rsidP="00182002"/>
              </w:tc>
            </w:tr>
          </w:tbl>
          <w:p w14:paraId="478E90BE" w14:textId="77777777" w:rsidR="00E7517D" w:rsidRDefault="00E7517D" w:rsidP="00182002">
            <w:pPr>
              <w:autoSpaceDE w:val="0"/>
              <w:autoSpaceDN w:val="0"/>
              <w:spacing w:after="0" w:line="14" w:lineRule="exact"/>
            </w:pPr>
          </w:p>
        </w:tc>
      </w:tr>
      <w:tr w:rsidR="00E7517D" w14:paraId="1B6009EC"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7BEEFAB1"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1A14647F"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3A034874"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4E695589"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2AFF6242" w14:textId="77777777" w:rsidR="00E7517D" w:rsidRDefault="00E7517D" w:rsidP="00E7517D">
      <w:pPr>
        <w:autoSpaceDE w:val="0"/>
        <w:autoSpaceDN w:val="0"/>
        <w:spacing w:after="0" w:line="14" w:lineRule="exact"/>
      </w:pPr>
    </w:p>
    <w:p w14:paraId="226948D5" w14:textId="77777777" w:rsidR="00E7517D" w:rsidRDefault="00E7517D" w:rsidP="00E7517D">
      <w:pPr>
        <w:sectPr w:rsidR="00E7517D">
          <w:pgSz w:w="11920" w:h="16860"/>
          <w:pgMar w:top="0" w:right="0" w:bottom="0" w:left="0" w:header="720" w:footer="720" w:gutter="0"/>
          <w:cols w:space="720"/>
          <w:docGrid w:linePitch="360"/>
        </w:sectPr>
      </w:pPr>
    </w:p>
    <w:p w14:paraId="3C1BD877" w14:textId="77777777" w:rsidR="00E7517D" w:rsidRDefault="00E7517D" w:rsidP="00E7517D"/>
    <w:p w14:paraId="134C12D8"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63310933"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687B9220"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22D54CC4" w14:textId="77777777" w:rsidTr="00182002">
              <w:trPr>
                <w:trHeight w:hRule="exact" w:val="722"/>
              </w:trPr>
              <w:tc>
                <w:tcPr>
                  <w:tcW w:w="5760" w:type="dxa"/>
                  <w:tcMar>
                    <w:left w:w="0" w:type="dxa"/>
                    <w:right w:w="0" w:type="dxa"/>
                  </w:tcMar>
                </w:tcPr>
                <w:p w14:paraId="67A1D587"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46897834" w14:textId="77777777" w:rsidR="00E7517D" w:rsidRDefault="00E7517D" w:rsidP="00182002">
                  <w:pPr>
                    <w:autoSpaceDE w:val="0"/>
                    <w:autoSpaceDN w:val="0"/>
                    <w:spacing w:before="48" w:after="0" w:line="240" w:lineRule="auto"/>
                    <w:ind w:right="40"/>
                    <w:jc w:val="right"/>
                  </w:pPr>
                </w:p>
              </w:tc>
            </w:tr>
            <w:tr w:rsidR="00E7517D" w14:paraId="4278CF4D" w14:textId="77777777" w:rsidTr="00182002">
              <w:trPr>
                <w:trHeight w:hRule="exact" w:val="588"/>
              </w:trPr>
              <w:tc>
                <w:tcPr>
                  <w:tcW w:w="11100" w:type="dxa"/>
                  <w:gridSpan w:val="2"/>
                  <w:tcBorders>
                    <w:bottom w:val="single" w:sz="5" w:space="0" w:color="878787"/>
                  </w:tcBorders>
                  <w:tcMar>
                    <w:left w:w="0" w:type="dxa"/>
                    <w:right w:w="0" w:type="dxa"/>
                  </w:tcMar>
                </w:tcPr>
                <w:p w14:paraId="6BEEC7ED" w14:textId="77777777" w:rsidR="00E7517D" w:rsidRDefault="00E7517D" w:rsidP="00182002"/>
              </w:tc>
            </w:tr>
          </w:tbl>
          <w:p w14:paraId="2FB58EB9" w14:textId="77777777" w:rsidR="00E7517D" w:rsidRDefault="00E7517D" w:rsidP="00182002">
            <w:pPr>
              <w:autoSpaceDE w:val="0"/>
              <w:autoSpaceDN w:val="0"/>
              <w:spacing w:after="0" w:line="14" w:lineRule="exact"/>
            </w:pPr>
          </w:p>
        </w:tc>
      </w:tr>
      <w:tr w:rsidR="00E7517D" w14:paraId="196742A9"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6B3AD9FE"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4BC9D7C3"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0C66B1E1"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297519AC"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AC2C8C6" w14:textId="77777777" w:rsidR="00E7517D" w:rsidRDefault="00E7517D" w:rsidP="00E7517D">
      <w:pPr>
        <w:autoSpaceDE w:val="0"/>
        <w:autoSpaceDN w:val="0"/>
        <w:spacing w:after="0" w:line="14" w:lineRule="exact"/>
      </w:pPr>
    </w:p>
    <w:p w14:paraId="7D9D2B11" w14:textId="77777777" w:rsidR="00E7517D" w:rsidRDefault="00E7517D" w:rsidP="00E7517D">
      <w:pPr>
        <w:sectPr w:rsidR="00E7517D">
          <w:pgSz w:w="11920" w:h="16860"/>
          <w:pgMar w:top="0" w:right="0" w:bottom="0" w:left="0" w:header="720" w:footer="720" w:gutter="0"/>
          <w:cols w:space="720"/>
          <w:docGrid w:linePitch="360"/>
        </w:sectPr>
      </w:pPr>
    </w:p>
    <w:p w14:paraId="118A34E6" w14:textId="77777777" w:rsidR="00E7517D" w:rsidRDefault="00E7517D" w:rsidP="00E7517D"/>
    <w:p w14:paraId="7E1C09A2"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4571860F"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14AA80E4"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03990D99" w14:textId="77777777" w:rsidTr="00182002">
              <w:trPr>
                <w:trHeight w:hRule="exact" w:val="722"/>
              </w:trPr>
              <w:tc>
                <w:tcPr>
                  <w:tcW w:w="5760" w:type="dxa"/>
                  <w:tcMar>
                    <w:left w:w="0" w:type="dxa"/>
                    <w:right w:w="0" w:type="dxa"/>
                  </w:tcMar>
                </w:tcPr>
                <w:p w14:paraId="6C1F7A2D"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0E9EF7E7" w14:textId="77777777" w:rsidR="00E7517D" w:rsidRDefault="00E7517D" w:rsidP="00182002">
                  <w:pPr>
                    <w:autoSpaceDE w:val="0"/>
                    <w:autoSpaceDN w:val="0"/>
                    <w:spacing w:before="48" w:after="0" w:line="240" w:lineRule="auto"/>
                    <w:ind w:right="40"/>
                    <w:jc w:val="right"/>
                  </w:pPr>
                </w:p>
              </w:tc>
            </w:tr>
            <w:tr w:rsidR="00E7517D" w14:paraId="43E7776D" w14:textId="77777777" w:rsidTr="00182002">
              <w:trPr>
                <w:trHeight w:hRule="exact" w:val="588"/>
              </w:trPr>
              <w:tc>
                <w:tcPr>
                  <w:tcW w:w="11100" w:type="dxa"/>
                  <w:gridSpan w:val="2"/>
                  <w:tcBorders>
                    <w:bottom w:val="single" w:sz="5" w:space="0" w:color="878787"/>
                  </w:tcBorders>
                  <w:tcMar>
                    <w:left w:w="0" w:type="dxa"/>
                    <w:right w:w="0" w:type="dxa"/>
                  </w:tcMar>
                </w:tcPr>
                <w:p w14:paraId="21AB4E4C" w14:textId="77777777" w:rsidR="00E7517D" w:rsidRDefault="00E7517D" w:rsidP="00182002"/>
              </w:tc>
            </w:tr>
          </w:tbl>
          <w:p w14:paraId="21DD64D2" w14:textId="77777777" w:rsidR="00E7517D" w:rsidRDefault="00E7517D" w:rsidP="00182002">
            <w:pPr>
              <w:autoSpaceDE w:val="0"/>
              <w:autoSpaceDN w:val="0"/>
              <w:spacing w:after="0" w:line="14" w:lineRule="exact"/>
            </w:pPr>
          </w:p>
        </w:tc>
      </w:tr>
      <w:tr w:rsidR="00E7517D" w14:paraId="70CC2B75"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2F30C903"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7D9C5094"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5E0921AC"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63AC24B5"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F5DAF3C" w14:textId="77777777" w:rsidR="00E7517D" w:rsidRDefault="00E7517D" w:rsidP="00E7517D">
      <w:pPr>
        <w:autoSpaceDE w:val="0"/>
        <w:autoSpaceDN w:val="0"/>
        <w:spacing w:after="0" w:line="14" w:lineRule="exact"/>
      </w:pPr>
    </w:p>
    <w:p w14:paraId="68184BEA" w14:textId="77777777" w:rsidR="00E7517D" w:rsidRDefault="00E7517D" w:rsidP="00E7517D">
      <w:pPr>
        <w:sectPr w:rsidR="00E7517D">
          <w:pgSz w:w="11920" w:h="16860"/>
          <w:pgMar w:top="0" w:right="0" w:bottom="0" w:left="0" w:header="720" w:footer="720" w:gutter="0"/>
          <w:cols w:space="720"/>
          <w:docGrid w:linePitch="360"/>
        </w:sectPr>
      </w:pPr>
    </w:p>
    <w:p w14:paraId="072535EA" w14:textId="77777777" w:rsidR="00E7517D" w:rsidRDefault="00E7517D" w:rsidP="00E7517D"/>
    <w:p w14:paraId="399206AF"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496B342C"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321735A7"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584D22D6" w14:textId="77777777" w:rsidTr="00182002">
              <w:trPr>
                <w:trHeight w:hRule="exact" w:val="722"/>
              </w:trPr>
              <w:tc>
                <w:tcPr>
                  <w:tcW w:w="5760" w:type="dxa"/>
                  <w:tcMar>
                    <w:left w:w="0" w:type="dxa"/>
                    <w:right w:w="0" w:type="dxa"/>
                  </w:tcMar>
                </w:tcPr>
                <w:p w14:paraId="3F72057C"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4493A45" w14:textId="77777777" w:rsidR="00E7517D" w:rsidRDefault="00E7517D" w:rsidP="00182002">
                  <w:pPr>
                    <w:autoSpaceDE w:val="0"/>
                    <w:autoSpaceDN w:val="0"/>
                    <w:spacing w:before="48" w:after="0" w:line="240" w:lineRule="auto"/>
                    <w:ind w:right="40"/>
                    <w:jc w:val="right"/>
                  </w:pPr>
                </w:p>
              </w:tc>
            </w:tr>
            <w:tr w:rsidR="00E7517D" w14:paraId="4A4253D3" w14:textId="77777777" w:rsidTr="00182002">
              <w:trPr>
                <w:trHeight w:hRule="exact" w:val="588"/>
              </w:trPr>
              <w:tc>
                <w:tcPr>
                  <w:tcW w:w="11100" w:type="dxa"/>
                  <w:gridSpan w:val="2"/>
                  <w:tcBorders>
                    <w:bottom w:val="single" w:sz="5" w:space="0" w:color="878787"/>
                  </w:tcBorders>
                  <w:tcMar>
                    <w:left w:w="0" w:type="dxa"/>
                    <w:right w:w="0" w:type="dxa"/>
                  </w:tcMar>
                </w:tcPr>
                <w:p w14:paraId="223E474F" w14:textId="77777777" w:rsidR="00E7517D" w:rsidRDefault="00E7517D" w:rsidP="00182002"/>
              </w:tc>
            </w:tr>
          </w:tbl>
          <w:p w14:paraId="6D96B358" w14:textId="77777777" w:rsidR="00E7517D" w:rsidRDefault="00E7517D" w:rsidP="00182002">
            <w:pPr>
              <w:autoSpaceDE w:val="0"/>
              <w:autoSpaceDN w:val="0"/>
              <w:spacing w:after="0" w:line="14" w:lineRule="exact"/>
            </w:pPr>
          </w:p>
        </w:tc>
      </w:tr>
      <w:tr w:rsidR="00E7517D" w14:paraId="7BFD913C"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30BD69E8"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6D94AEAA"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74B39BCB"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49B9B723"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296CB209" w14:textId="77777777" w:rsidR="00E7517D" w:rsidRDefault="00E7517D" w:rsidP="00E7517D">
      <w:pPr>
        <w:autoSpaceDE w:val="0"/>
        <w:autoSpaceDN w:val="0"/>
        <w:spacing w:after="0" w:line="14" w:lineRule="exact"/>
      </w:pPr>
    </w:p>
    <w:p w14:paraId="49F6BD57" w14:textId="77777777" w:rsidR="00E7517D" w:rsidRDefault="00E7517D" w:rsidP="00E7517D">
      <w:pPr>
        <w:sectPr w:rsidR="00E7517D">
          <w:pgSz w:w="11920" w:h="16860"/>
          <w:pgMar w:top="0" w:right="0" w:bottom="0" w:left="0" w:header="720" w:footer="720" w:gutter="0"/>
          <w:cols w:space="720"/>
          <w:docGrid w:linePitch="360"/>
        </w:sectPr>
      </w:pPr>
    </w:p>
    <w:p w14:paraId="19CA83AE" w14:textId="77777777" w:rsidR="00E7517D" w:rsidRDefault="00E7517D" w:rsidP="00E7517D"/>
    <w:p w14:paraId="092A7238"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665A24B7"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3C6C972D"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4DC31E7D" w14:textId="77777777" w:rsidTr="00182002">
              <w:trPr>
                <w:trHeight w:hRule="exact" w:val="722"/>
              </w:trPr>
              <w:tc>
                <w:tcPr>
                  <w:tcW w:w="5760" w:type="dxa"/>
                  <w:tcMar>
                    <w:left w:w="0" w:type="dxa"/>
                    <w:right w:w="0" w:type="dxa"/>
                  </w:tcMar>
                </w:tcPr>
                <w:p w14:paraId="2CF0621B"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CF06799" w14:textId="77777777" w:rsidR="00E7517D" w:rsidRDefault="00E7517D" w:rsidP="00182002">
                  <w:pPr>
                    <w:autoSpaceDE w:val="0"/>
                    <w:autoSpaceDN w:val="0"/>
                    <w:spacing w:before="48" w:after="0" w:line="240" w:lineRule="auto"/>
                    <w:ind w:right="40"/>
                    <w:jc w:val="right"/>
                  </w:pPr>
                </w:p>
              </w:tc>
            </w:tr>
            <w:tr w:rsidR="00E7517D" w14:paraId="25BAD8C2" w14:textId="77777777" w:rsidTr="00182002">
              <w:trPr>
                <w:trHeight w:hRule="exact" w:val="588"/>
              </w:trPr>
              <w:tc>
                <w:tcPr>
                  <w:tcW w:w="11100" w:type="dxa"/>
                  <w:gridSpan w:val="2"/>
                  <w:tcBorders>
                    <w:bottom w:val="single" w:sz="5" w:space="0" w:color="878787"/>
                  </w:tcBorders>
                  <w:tcMar>
                    <w:left w:w="0" w:type="dxa"/>
                    <w:right w:w="0" w:type="dxa"/>
                  </w:tcMar>
                </w:tcPr>
                <w:p w14:paraId="51758D4E" w14:textId="77777777" w:rsidR="00E7517D" w:rsidRDefault="00E7517D" w:rsidP="00182002"/>
              </w:tc>
            </w:tr>
          </w:tbl>
          <w:p w14:paraId="0C1A41C7" w14:textId="77777777" w:rsidR="00E7517D" w:rsidRDefault="00E7517D" w:rsidP="00182002">
            <w:pPr>
              <w:autoSpaceDE w:val="0"/>
              <w:autoSpaceDN w:val="0"/>
              <w:spacing w:after="0" w:line="14" w:lineRule="exact"/>
            </w:pPr>
          </w:p>
        </w:tc>
      </w:tr>
      <w:tr w:rsidR="00E7517D" w14:paraId="7B38F6B7"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2B3F6DE1"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3B670BB5"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519F9D06"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535DD41F"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7357E15E" w14:textId="77777777" w:rsidR="00E7517D" w:rsidRDefault="00E7517D" w:rsidP="00E7517D">
      <w:pPr>
        <w:autoSpaceDE w:val="0"/>
        <w:autoSpaceDN w:val="0"/>
        <w:spacing w:after="0" w:line="14" w:lineRule="exact"/>
      </w:pPr>
    </w:p>
    <w:p w14:paraId="0D6DCC76" w14:textId="77777777" w:rsidR="00E7517D" w:rsidRDefault="00E7517D" w:rsidP="00E7517D">
      <w:pPr>
        <w:sectPr w:rsidR="00E7517D">
          <w:pgSz w:w="11920" w:h="16860"/>
          <w:pgMar w:top="0" w:right="0" w:bottom="0" w:left="0" w:header="720" w:footer="720" w:gutter="0"/>
          <w:cols w:space="720"/>
          <w:docGrid w:linePitch="360"/>
        </w:sectPr>
      </w:pPr>
    </w:p>
    <w:p w14:paraId="48498157" w14:textId="77777777" w:rsidR="00E7517D" w:rsidRDefault="00E7517D" w:rsidP="00E7517D"/>
    <w:p w14:paraId="46F3C278"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09181FFA"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10784399"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49F900CE" w14:textId="77777777" w:rsidTr="00182002">
              <w:trPr>
                <w:trHeight w:hRule="exact" w:val="722"/>
              </w:trPr>
              <w:tc>
                <w:tcPr>
                  <w:tcW w:w="5760" w:type="dxa"/>
                  <w:tcMar>
                    <w:left w:w="0" w:type="dxa"/>
                    <w:right w:w="0" w:type="dxa"/>
                  </w:tcMar>
                </w:tcPr>
                <w:p w14:paraId="70C5FB6D"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764B834C" w14:textId="77777777" w:rsidR="00E7517D" w:rsidRDefault="00E7517D" w:rsidP="00182002">
                  <w:pPr>
                    <w:autoSpaceDE w:val="0"/>
                    <w:autoSpaceDN w:val="0"/>
                    <w:spacing w:before="48" w:after="0" w:line="240" w:lineRule="auto"/>
                    <w:ind w:right="40"/>
                    <w:jc w:val="right"/>
                  </w:pPr>
                </w:p>
              </w:tc>
            </w:tr>
            <w:tr w:rsidR="00E7517D" w14:paraId="62B1014F" w14:textId="77777777" w:rsidTr="00182002">
              <w:trPr>
                <w:trHeight w:hRule="exact" w:val="588"/>
              </w:trPr>
              <w:tc>
                <w:tcPr>
                  <w:tcW w:w="11100" w:type="dxa"/>
                  <w:gridSpan w:val="2"/>
                  <w:tcBorders>
                    <w:bottom w:val="single" w:sz="5" w:space="0" w:color="878787"/>
                  </w:tcBorders>
                  <w:tcMar>
                    <w:left w:w="0" w:type="dxa"/>
                    <w:right w:w="0" w:type="dxa"/>
                  </w:tcMar>
                </w:tcPr>
                <w:p w14:paraId="70A0C4F6" w14:textId="77777777" w:rsidR="00E7517D" w:rsidRDefault="00E7517D" w:rsidP="00182002"/>
              </w:tc>
            </w:tr>
          </w:tbl>
          <w:p w14:paraId="3B8C1BED" w14:textId="77777777" w:rsidR="00E7517D" w:rsidRDefault="00E7517D" w:rsidP="00182002">
            <w:pPr>
              <w:autoSpaceDE w:val="0"/>
              <w:autoSpaceDN w:val="0"/>
              <w:spacing w:after="0" w:line="14" w:lineRule="exact"/>
            </w:pPr>
          </w:p>
        </w:tc>
      </w:tr>
      <w:tr w:rsidR="00E7517D" w14:paraId="75FF6935"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7D8F7B3B"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477763B"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17C29888"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627403CC"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F6250B5" w14:textId="77777777" w:rsidR="00E7517D" w:rsidRDefault="00E7517D" w:rsidP="00E7517D">
      <w:pPr>
        <w:autoSpaceDE w:val="0"/>
        <w:autoSpaceDN w:val="0"/>
        <w:spacing w:after="0" w:line="14" w:lineRule="exact"/>
      </w:pPr>
    </w:p>
    <w:p w14:paraId="19BEE52E" w14:textId="77777777" w:rsidR="00E7517D" w:rsidRDefault="00E7517D" w:rsidP="00E7517D">
      <w:pPr>
        <w:sectPr w:rsidR="00E7517D">
          <w:pgSz w:w="11920" w:h="16860"/>
          <w:pgMar w:top="0" w:right="0" w:bottom="0" w:left="0" w:header="720" w:footer="720" w:gutter="0"/>
          <w:cols w:space="720"/>
          <w:docGrid w:linePitch="360"/>
        </w:sectPr>
      </w:pPr>
    </w:p>
    <w:p w14:paraId="4B6ADCBE" w14:textId="77777777" w:rsidR="00E7517D" w:rsidRDefault="00E7517D" w:rsidP="00E7517D"/>
    <w:p w14:paraId="5DA3465B"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30DE8932"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5BCEE906"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59D9AD06" w14:textId="77777777" w:rsidTr="00182002">
              <w:trPr>
                <w:trHeight w:hRule="exact" w:val="722"/>
              </w:trPr>
              <w:tc>
                <w:tcPr>
                  <w:tcW w:w="5760" w:type="dxa"/>
                  <w:tcMar>
                    <w:left w:w="0" w:type="dxa"/>
                    <w:right w:w="0" w:type="dxa"/>
                  </w:tcMar>
                </w:tcPr>
                <w:p w14:paraId="2BCE6E76"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29707232" w14:textId="77777777" w:rsidR="00E7517D" w:rsidRDefault="00E7517D" w:rsidP="00182002">
                  <w:pPr>
                    <w:autoSpaceDE w:val="0"/>
                    <w:autoSpaceDN w:val="0"/>
                    <w:spacing w:before="48" w:after="0" w:line="240" w:lineRule="auto"/>
                    <w:ind w:right="40"/>
                    <w:jc w:val="right"/>
                  </w:pPr>
                </w:p>
              </w:tc>
            </w:tr>
            <w:tr w:rsidR="00E7517D" w14:paraId="4CC3CB46" w14:textId="77777777" w:rsidTr="00182002">
              <w:trPr>
                <w:trHeight w:hRule="exact" w:val="588"/>
              </w:trPr>
              <w:tc>
                <w:tcPr>
                  <w:tcW w:w="11100" w:type="dxa"/>
                  <w:gridSpan w:val="2"/>
                  <w:tcBorders>
                    <w:bottom w:val="single" w:sz="5" w:space="0" w:color="878787"/>
                  </w:tcBorders>
                  <w:tcMar>
                    <w:left w:w="0" w:type="dxa"/>
                    <w:right w:w="0" w:type="dxa"/>
                  </w:tcMar>
                </w:tcPr>
                <w:p w14:paraId="0ECF9640" w14:textId="77777777" w:rsidR="00E7517D" w:rsidRDefault="00E7517D" w:rsidP="00182002"/>
              </w:tc>
            </w:tr>
          </w:tbl>
          <w:p w14:paraId="0E5A14D9" w14:textId="77777777" w:rsidR="00E7517D" w:rsidRDefault="00E7517D" w:rsidP="00182002">
            <w:pPr>
              <w:autoSpaceDE w:val="0"/>
              <w:autoSpaceDN w:val="0"/>
              <w:spacing w:after="0" w:line="14" w:lineRule="exact"/>
            </w:pPr>
          </w:p>
        </w:tc>
      </w:tr>
      <w:tr w:rsidR="00E7517D" w14:paraId="7C064404"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64421E20"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578A9F18"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30060220"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176C47AA"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718C5665" w14:textId="77777777" w:rsidR="00E7517D" w:rsidRDefault="00E7517D" w:rsidP="00E7517D">
      <w:pPr>
        <w:autoSpaceDE w:val="0"/>
        <w:autoSpaceDN w:val="0"/>
        <w:spacing w:after="0" w:line="14" w:lineRule="exact"/>
      </w:pPr>
    </w:p>
    <w:p w14:paraId="2FDB598D" w14:textId="77777777" w:rsidR="00E7517D" w:rsidRDefault="00E7517D" w:rsidP="00E7517D">
      <w:pPr>
        <w:sectPr w:rsidR="00E7517D">
          <w:pgSz w:w="11920" w:h="16860"/>
          <w:pgMar w:top="0" w:right="0" w:bottom="0" w:left="0" w:header="720" w:footer="720" w:gutter="0"/>
          <w:cols w:space="720"/>
          <w:docGrid w:linePitch="360"/>
        </w:sectPr>
      </w:pPr>
    </w:p>
    <w:p w14:paraId="0D074F9E" w14:textId="77777777" w:rsidR="00E7517D" w:rsidRDefault="00E7517D" w:rsidP="00E7517D"/>
    <w:p w14:paraId="6C860842" w14:textId="77777777" w:rsidR="00E7517D" w:rsidRDefault="00E7517D" w:rsidP="00E7517D">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E7517D" w14:paraId="65517470"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6CF7BE17" w14:textId="77777777" w:rsidR="00E7517D" w:rsidRDefault="00E7517D"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E7517D" w14:paraId="02B08C38" w14:textId="77777777" w:rsidTr="00182002">
              <w:trPr>
                <w:trHeight w:hRule="exact" w:val="722"/>
              </w:trPr>
              <w:tc>
                <w:tcPr>
                  <w:tcW w:w="5760" w:type="dxa"/>
                  <w:tcMar>
                    <w:left w:w="0" w:type="dxa"/>
                    <w:right w:w="0" w:type="dxa"/>
                  </w:tcMar>
                </w:tcPr>
                <w:p w14:paraId="77446AC5" w14:textId="77777777" w:rsidR="00E7517D" w:rsidRDefault="00E7517D"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6C0EF7F" w14:textId="77777777" w:rsidR="00E7517D" w:rsidRDefault="00E7517D" w:rsidP="00182002">
                  <w:pPr>
                    <w:autoSpaceDE w:val="0"/>
                    <w:autoSpaceDN w:val="0"/>
                    <w:spacing w:before="48" w:after="0" w:line="240" w:lineRule="auto"/>
                    <w:ind w:right="40"/>
                    <w:jc w:val="right"/>
                  </w:pPr>
                </w:p>
              </w:tc>
            </w:tr>
            <w:tr w:rsidR="00E7517D" w14:paraId="7B1432A4" w14:textId="77777777" w:rsidTr="00182002">
              <w:trPr>
                <w:trHeight w:hRule="exact" w:val="588"/>
              </w:trPr>
              <w:tc>
                <w:tcPr>
                  <w:tcW w:w="11100" w:type="dxa"/>
                  <w:gridSpan w:val="2"/>
                  <w:tcBorders>
                    <w:bottom w:val="single" w:sz="5" w:space="0" w:color="878787"/>
                  </w:tcBorders>
                  <w:tcMar>
                    <w:left w:w="0" w:type="dxa"/>
                    <w:right w:w="0" w:type="dxa"/>
                  </w:tcMar>
                </w:tcPr>
                <w:p w14:paraId="49FFF2D8" w14:textId="77777777" w:rsidR="00E7517D" w:rsidRDefault="00E7517D" w:rsidP="00182002"/>
              </w:tc>
            </w:tr>
          </w:tbl>
          <w:p w14:paraId="50E7BD2E" w14:textId="77777777" w:rsidR="00E7517D" w:rsidRDefault="00E7517D" w:rsidP="00182002">
            <w:pPr>
              <w:autoSpaceDE w:val="0"/>
              <w:autoSpaceDN w:val="0"/>
              <w:spacing w:after="0" w:line="14" w:lineRule="exact"/>
            </w:pPr>
          </w:p>
        </w:tc>
      </w:tr>
      <w:tr w:rsidR="00E7517D" w14:paraId="16274C3C"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00ECC7A8" w14:textId="77777777" w:rsidR="00E7517D" w:rsidRDefault="00E7517D"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16B418C7" w14:textId="77777777" w:rsidR="00E7517D" w:rsidRDefault="00E7517D"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E7517D" w14:paraId="47088E99"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7CA452C7" w14:textId="77777777" w:rsidR="00E7517D" w:rsidRDefault="00E7517D"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2E534DD6" w14:textId="77777777" w:rsidR="00E7517D" w:rsidRDefault="00E7517D" w:rsidP="00E7517D">
      <w:pPr>
        <w:autoSpaceDE w:val="0"/>
        <w:autoSpaceDN w:val="0"/>
        <w:spacing w:after="0" w:line="14" w:lineRule="exact"/>
      </w:pPr>
    </w:p>
    <w:p w14:paraId="4CDDE4CE" w14:textId="77777777" w:rsidR="00E7517D" w:rsidRDefault="00E7517D" w:rsidP="00E7517D">
      <w:pPr>
        <w:sectPr w:rsidR="00E7517D">
          <w:pgSz w:w="11920" w:h="16860"/>
          <w:pgMar w:top="0" w:right="0" w:bottom="0" w:left="0" w:header="720" w:footer="720" w:gutter="0"/>
          <w:cols w:space="720"/>
          <w:docGrid w:linePitch="360"/>
        </w:sectPr>
      </w:pPr>
    </w:p>
    <w:p w14:paraId="645D1558" w14:textId="77777777" w:rsidR="00DD2A5C" w:rsidRDefault="00DD2A5C" w:rsidP="00DD2A5C">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DD2A5C" w14:paraId="538F5FA3"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6208AEB4" w14:textId="77777777" w:rsidR="00DD2A5C" w:rsidRDefault="00DD2A5C"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DD2A5C" w14:paraId="2DE79431" w14:textId="77777777" w:rsidTr="00182002">
              <w:trPr>
                <w:trHeight w:hRule="exact" w:val="722"/>
              </w:trPr>
              <w:tc>
                <w:tcPr>
                  <w:tcW w:w="5760" w:type="dxa"/>
                  <w:tcMar>
                    <w:left w:w="0" w:type="dxa"/>
                    <w:right w:w="0" w:type="dxa"/>
                  </w:tcMar>
                </w:tcPr>
                <w:p w14:paraId="02231226" w14:textId="77777777" w:rsidR="00DD2A5C" w:rsidRDefault="00DD2A5C"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67BFEB8" w14:textId="77777777" w:rsidR="00DD2A5C" w:rsidRDefault="00DD2A5C" w:rsidP="00182002">
                  <w:pPr>
                    <w:autoSpaceDE w:val="0"/>
                    <w:autoSpaceDN w:val="0"/>
                    <w:spacing w:before="48" w:after="0" w:line="240" w:lineRule="auto"/>
                    <w:ind w:right="40"/>
                    <w:jc w:val="right"/>
                  </w:pPr>
                </w:p>
              </w:tc>
            </w:tr>
            <w:tr w:rsidR="00DD2A5C" w14:paraId="5CBC2A12" w14:textId="77777777" w:rsidTr="00182002">
              <w:trPr>
                <w:trHeight w:hRule="exact" w:val="588"/>
              </w:trPr>
              <w:tc>
                <w:tcPr>
                  <w:tcW w:w="11100" w:type="dxa"/>
                  <w:gridSpan w:val="2"/>
                  <w:tcBorders>
                    <w:bottom w:val="single" w:sz="5" w:space="0" w:color="878787"/>
                  </w:tcBorders>
                  <w:tcMar>
                    <w:left w:w="0" w:type="dxa"/>
                    <w:right w:w="0" w:type="dxa"/>
                  </w:tcMar>
                </w:tcPr>
                <w:p w14:paraId="282CE0E3" w14:textId="77777777" w:rsidR="00DD2A5C" w:rsidRDefault="00DD2A5C" w:rsidP="00182002"/>
              </w:tc>
            </w:tr>
          </w:tbl>
          <w:p w14:paraId="39A6EAED" w14:textId="77777777" w:rsidR="00DD2A5C" w:rsidRDefault="00DD2A5C" w:rsidP="00182002">
            <w:pPr>
              <w:autoSpaceDE w:val="0"/>
              <w:autoSpaceDN w:val="0"/>
              <w:spacing w:after="0" w:line="14" w:lineRule="exact"/>
            </w:pPr>
          </w:p>
        </w:tc>
      </w:tr>
      <w:tr w:rsidR="00DD2A5C" w14:paraId="408C5A7A"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3E54CC61" w14:textId="77777777" w:rsidR="00DD2A5C" w:rsidRDefault="00DD2A5C"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563168BF" w14:textId="77777777" w:rsidR="00DD2A5C" w:rsidRDefault="00DD2A5C"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DD2A5C" w14:paraId="0712FA92"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6377D428" w14:textId="77777777" w:rsidR="00DD2A5C" w:rsidRDefault="00DD2A5C"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7E236610" w14:textId="77777777" w:rsidR="00DD2A5C" w:rsidRDefault="00DD2A5C" w:rsidP="00DD2A5C">
      <w:pPr>
        <w:autoSpaceDE w:val="0"/>
        <w:autoSpaceDN w:val="0"/>
        <w:spacing w:after="0" w:line="14" w:lineRule="exact"/>
      </w:pPr>
    </w:p>
    <w:p w14:paraId="2F0F6867" w14:textId="77777777" w:rsidR="00DD2A5C" w:rsidRDefault="00DD2A5C" w:rsidP="00DD2A5C">
      <w:pPr>
        <w:sectPr w:rsidR="00DD2A5C">
          <w:pgSz w:w="11920" w:h="16860"/>
          <w:pgMar w:top="0" w:right="0" w:bottom="0" w:left="0" w:header="720" w:footer="720" w:gutter="0"/>
          <w:cols w:space="720"/>
          <w:docGrid w:linePitch="360"/>
        </w:sectPr>
      </w:pPr>
    </w:p>
    <w:p w14:paraId="7D25032B" w14:textId="77777777" w:rsidR="00DD2A5C" w:rsidRDefault="00DD2A5C" w:rsidP="00DD2A5C"/>
    <w:p w14:paraId="49B4E51A"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2077AF5D"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3BC5E964"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6D82225E" w14:textId="77777777" w:rsidTr="00182002">
              <w:trPr>
                <w:trHeight w:hRule="exact" w:val="722"/>
              </w:trPr>
              <w:tc>
                <w:tcPr>
                  <w:tcW w:w="5760" w:type="dxa"/>
                  <w:tcMar>
                    <w:left w:w="0" w:type="dxa"/>
                    <w:right w:w="0" w:type="dxa"/>
                  </w:tcMar>
                </w:tcPr>
                <w:p w14:paraId="32977E17"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78CD0D3F" w14:textId="77777777" w:rsidR="00C22D37" w:rsidRDefault="00C22D37" w:rsidP="00182002">
                  <w:pPr>
                    <w:autoSpaceDE w:val="0"/>
                    <w:autoSpaceDN w:val="0"/>
                    <w:spacing w:before="48" w:after="0" w:line="240" w:lineRule="auto"/>
                    <w:ind w:right="40"/>
                    <w:jc w:val="right"/>
                  </w:pPr>
                </w:p>
              </w:tc>
            </w:tr>
            <w:tr w:rsidR="00C22D37" w14:paraId="65EEF944" w14:textId="77777777" w:rsidTr="00182002">
              <w:trPr>
                <w:trHeight w:hRule="exact" w:val="588"/>
              </w:trPr>
              <w:tc>
                <w:tcPr>
                  <w:tcW w:w="11100" w:type="dxa"/>
                  <w:gridSpan w:val="2"/>
                  <w:tcBorders>
                    <w:bottom w:val="single" w:sz="5" w:space="0" w:color="878787"/>
                  </w:tcBorders>
                  <w:tcMar>
                    <w:left w:w="0" w:type="dxa"/>
                    <w:right w:w="0" w:type="dxa"/>
                  </w:tcMar>
                </w:tcPr>
                <w:p w14:paraId="346D7359" w14:textId="77777777" w:rsidR="00C22D37" w:rsidRDefault="00C22D37" w:rsidP="00182002"/>
              </w:tc>
            </w:tr>
          </w:tbl>
          <w:p w14:paraId="1BDDA10A" w14:textId="77777777" w:rsidR="00C22D37" w:rsidRDefault="00C22D37" w:rsidP="00182002">
            <w:pPr>
              <w:autoSpaceDE w:val="0"/>
              <w:autoSpaceDN w:val="0"/>
              <w:spacing w:after="0" w:line="14" w:lineRule="exact"/>
            </w:pPr>
          </w:p>
        </w:tc>
      </w:tr>
      <w:tr w:rsidR="00C22D37" w14:paraId="50326A1E"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2A8F3523"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52F65BF3"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4C87F1DD"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91DEFDE"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6567970" w14:textId="77777777" w:rsidR="00C22D37" w:rsidRDefault="00C22D37" w:rsidP="00C22D37">
      <w:pPr>
        <w:autoSpaceDE w:val="0"/>
        <w:autoSpaceDN w:val="0"/>
        <w:spacing w:after="0" w:line="14" w:lineRule="exact"/>
      </w:pPr>
    </w:p>
    <w:p w14:paraId="0E7D827A" w14:textId="77777777" w:rsidR="00C22D37" w:rsidRDefault="00C22D37" w:rsidP="00C22D37">
      <w:pPr>
        <w:sectPr w:rsidR="00C22D37">
          <w:pgSz w:w="11920" w:h="16860"/>
          <w:pgMar w:top="0" w:right="0" w:bottom="0" w:left="0" w:header="720" w:footer="720" w:gutter="0"/>
          <w:cols w:space="720"/>
          <w:docGrid w:linePitch="360"/>
        </w:sectPr>
      </w:pPr>
    </w:p>
    <w:p w14:paraId="00032C0F" w14:textId="77777777" w:rsidR="00C22D37" w:rsidRDefault="00C22D37" w:rsidP="00C22D37"/>
    <w:p w14:paraId="14BDF599"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4F6E816F"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5683A043"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4E5159CA" w14:textId="77777777" w:rsidTr="00182002">
              <w:trPr>
                <w:trHeight w:hRule="exact" w:val="722"/>
              </w:trPr>
              <w:tc>
                <w:tcPr>
                  <w:tcW w:w="5760" w:type="dxa"/>
                  <w:tcMar>
                    <w:left w:w="0" w:type="dxa"/>
                    <w:right w:w="0" w:type="dxa"/>
                  </w:tcMar>
                </w:tcPr>
                <w:p w14:paraId="12A7FC0D"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517D4874" w14:textId="77777777" w:rsidR="00C22D37" w:rsidRDefault="00C22D37" w:rsidP="00182002">
                  <w:pPr>
                    <w:autoSpaceDE w:val="0"/>
                    <w:autoSpaceDN w:val="0"/>
                    <w:spacing w:before="48" w:after="0" w:line="240" w:lineRule="auto"/>
                    <w:ind w:right="40"/>
                    <w:jc w:val="right"/>
                  </w:pPr>
                </w:p>
              </w:tc>
            </w:tr>
            <w:tr w:rsidR="00C22D37" w14:paraId="54691AD1" w14:textId="77777777" w:rsidTr="00182002">
              <w:trPr>
                <w:trHeight w:hRule="exact" w:val="588"/>
              </w:trPr>
              <w:tc>
                <w:tcPr>
                  <w:tcW w:w="11100" w:type="dxa"/>
                  <w:gridSpan w:val="2"/>
                  <w:tcBorders>
                    <w:bottom w:val="single" w:sz="5" w:space="0" w:color="878787"/>
                  </w:tcBorders>
                  <w:tcMar>
                    <w:left w:w="0" w:type="dxa"/>
                    <w:right w:w="0" w:type="dxa"/>
                  </w:tcMar>
                </w:tcPr>
                <w:p w14:paraId="21EE7772" w14:textId="77777777" w:rsidR="00C22D37" w:rsidRDefault="00C22D37" w:rsidP="00182002"/>
              </w:tc>
            </w:tr>
          </w:tbl>
          <w:p w14:paraId="5F36ABED" w14:textId="77777777" w:rsidR="00C22D37" w:rsidRDefault="00C22D37" w:rsidP="00182002">
            <w:pPr>
              <w:autoSpaceDE w:val="0"/>
              <w:autoSpaceDN w:val="0"/>
              <w:spacing w:after="0" w:line="14" w:lineRule="exact"/>
            </w:pPr>
          </w:p>
        </w:tc>
      </w:tr>
      <w:tr w:rsidR="00C22D37" w14:paraId="34A3F874"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5D684D19"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562A6C1"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5D7D8D94"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117F58C7"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34AD44F4" w14:textId="77777777" w:rsidR="00C22D37" w:rsidRDefault="00C22D37" w:rsidP="00C22D37">
      <w:pPr>
        <w:autoSpaceDE w:val="0"/>
        <w:autoSpaceDN w:val="0"/>
        <w:spacing w:after="0" w:line="14" w:lineRule="exact"/>
      </w:pPr>
    </w:p>
    <w:p w14:paraId="763B047A" w14:textId="77777777" w:rsidR="00C22D37" w:rsidRDefault="00C22D37" w:rsidP="00C22D37">
      <w:pPr>
        <w:sectPr w:rsidR="00C22D37">
          <w:pgSz w:w="11920" w:h="16860"/>
          <w:pgMar w:top="0" w:right="0" w:bottom="0" w:left="0" w:header="720" w:footer="720" w:gutter="0"/>
          <w:cols w:space="720"/>
          <w:docGrid w:linePitch="360"/>
        </w:sectPr>
      </w:pPr>
    </w:p>
    <w:p w14:paraId="5127B33B" w14:textId="77777777" w:rsidR="00C22D37" w:rsidRDefault="00C22D37" w:rsidP="00C22D37"/>
    <w:p w14:paraId="7B13C276"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7807FBFF"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40181583"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285127F6" w14:textId="77777777" w:rsidTr="00182002">
              <w:trPr>
                <w:trHeight w:hRule="exact" w:val="722"/>
              </w:trPr>
              <w:tc>
                <w:tcPr>
                  <w:tcW w:w="5760" w:type="dxa"/>
                  <w:tcMar>
                    <w:left w:w="0" w:type="dxa"/>
                    <w:right w:w="0" w:type="dxa"/>
                  </w:tcMar>
                </w:tcPr>
                <w:p w14:paraId="76FE2B1D"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0FC8E04A" w14:textId="77777777" w:rsidR="00C22D37" w:rsidRDefault="00C22D37" w:rsidP="00182002">
                  <w:pPr>
                    <w:autoSpaceDE w:val="0"/>
                    <w:autoSpaceDN w:val="0"/>
                    <w:spacing w:before="48" w:after="0" w:line="240" w:lineRule="auto"/>
                    <w:ind w:right="40"/>
                    <w:jc w:val="right"/>
                  </w:pPr>
                </w:p>
              </w:tc>
            </w:tr>
            <w:tr w:rsidR="00C22D37" w14:paraId="07AB7E9C" w14:textId="77777777" w:rsidTr="00182002">
              <w:trPr>
                <w:trHeight w:hRule="exact" w:val="588"/>
              </w:trPr>
              <w:tc>
                <w:tcPr>
                  <w:tcW w:w="11100" w:type="dxa"/>
                  <w:gridSpan w:val="2"/>
                  <w:tcBorders>
                    <w:bottom w:val="single" w:sz="5" w:space="0" w:color="878787"/>
                  </w:tcBorders>
                  <w:tcMar>
                    <w:left w:w="0" w:type="dxa"/>
                    <w:right w:w="0" w:type="dxa"/>
                  </w:tcMar>
                </w:tcPr>
                <w:p w14:paraId="4C76E13B" w14:textId="77777777" w:rsidR="00C22D37" w:rsidRDefault="00C22D37" w:rsidP="00182002"/>
              </w:tc>
            </w:tr>
          </w:tbl>
          <w:p w14:paraId="5924E8E8" w14:textId="77777777" w:rsidR="00C22D37" w:rsidRDefault="00C22D37" w:rsidP="00182002">
            <w:pPr>
              <w:autoSpaceDE w:val="0"/>
              <w:autoSpaceDN w:val="0"/>
              <w:spacing w:after="0" w:line="14" w:lineRule="exact"/>
            </w:pPr>
          </w:p>
        </w:tc>
      </w:tr>
      <w:tr w:rsidR="00C22D37" w14:paraId="3CBB2D28"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655B5F2B"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7D5EE66F"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2CFF7488"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73C022AE"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F26610B" w14:textId="77777777" w:rsidR="00C22D37" w:rsidRDefault="00C22D37" w:rsidP="00C22D37">
      <w:pPr>
        <w:autoSpaceDE w:val="0"/>
        <w:autoSpaceDN w:val="0"/>
        <w:spacing w:after="0" w:line="14" w:lineRule="exact"/>
      </w:pPr>
    </w:p>
    <w:p w14:paraId="5E65C274" w14:textId="77777777" w:rsidR="00C22D37" w:rsidRDefault="00C22D37" w:rsidP="00C22D37">
      <w:pPr>
        <w:sectPr w:rsidR="00C22D37">
          <w:pgSz w:w="11920" w:h="16860"/>
          <w:pgMar w:top="0" w:right="0" w:bottom="0" w:left="0" w:header="720" w:footer="720" w:gutter="0"/>
          <w:cols w:space="720"/>
          <w:docGrid w:linePitch="360"/>
        </w:sectPr>
      </w:pPr>
    </w:p>
    <w:p w14:paraId="00E1C5B8" w14:textId="77777777" w:rsidR="00C22D37" w:rsidRDefault="00C22D37" w:rsidP="00C22D37"/>
    <w:p w14:paraId="706AD4B2"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41484C03"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4D6E9AFD"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0414C1C9" w14:textId="77777777" w:rsidTr="00182002">
              <w:trPr>
                <w:trHeight w:hRule="exact" w:val="722"/>
              </w:trPr>
              <w:tc>
                <w:tcPr>
                  <w:tcW w:w="5760" w:type="dxa"/>
                  <w:tcMar>
                    <w:left w:w="0" w:type="dxa"/>
                    <w:right w:w="0" w:type="dxa"/>
                  </w:tcMar>
                </w:tcPr>
                <w:p w14:paraId="273CB7B3"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5F60150F" w14:textId="77777777" w:rsidR="00C22D37" w:rsidRDefault="00C22D37" w:rsidP="00182002">
                  <w:pPr>
                    <w:autoSpaceDE w:val="0"/>
                    <w:autoSpaceDN w:val="0"/>
                    <w:spacing w:before="48" w:after="0" w:line="240" w:lineRule="auto"/>
                    <w:ind w:right="40"/>
                    <w:jc w:val="right"/>
                  </w:pPr>
                </w:p>
              </w:tc>
            </w:tr>
            <w:tr w:rsidR="00C22D37" w14:paraId="5A5AD00A" w14:textId="77777777" w:rsidTr="00182002">
              <w:trPr>
                <w:trHeight w:hRule="exact" w:val="588"/>
              </w:trPr>
              <w:tc>
                <w:tcPr>
                  <w:tcW w:w="11100" w:type="dxa"/>
                  <w:gridSpan w:val="2"/>
                  <w:tcBorders>
                    <w:bottom w:val="single" w:sz="5" w:space="0" w:color="878787"/>
                  </w:tcBorders>
                  <w:tcMar>
                    <w:left w:w="0" w:type="dxa"/>
                    <w:right w:w="0" w:type="dxa"/>
                  </w:tcMar>
                </w:tcPr>
                <w:p w14:paraId="2B5AEDA0" w14:textId="77777777" w:rsidR="00C22D37" w:rsidRDefault="00C22D37" w:rsidP="00182002"/>
              </w:tc>
            </w:tr>
          </w:tbl>
          <w:p w14:paraId="68EC0352" w14:textId="77777777" w:rsidR="00C22D37" w:rsidRDefault="00C22D37" w:rsidP="00182002">
            <w:pPr>
              <w:autoSpaceDE w:val="0"/>
              <w:autoSpaceDN w:val="0"/>
              <w:spacing w:after="0" w:line="14" w:lineRule="exact"/>
            </w:pPr>
          </w:p>
        </w:tc>
      </w:tr>
      <w:tr w:rsidR="00C22D37" w14:paraId="663FD7C9"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0D98E629"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3DC268EB"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2F631A5A"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A4620BF"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07F6B5CE" w14:textId="77777777" w:rsidR="00C22D37" w:rsidRDefault="00C22D37" w:rsidP="00C22D37">
      <w:pPr>
        <w:autoSpaceDE w:val="0"/>
        <w:autoSpaceDN w:val="0"/>
        <w:spacing w:after="0" w:line="14" w:lineRule="exact"/>
      </w:pPr>
    </w:p>
    <w:p w14:paraId="1EA961C6" w14:textId="77777777" w:rsidR="00C22D37" w:rsidRDefault="00C22D37" w:rsidP="00C22D37">
      <w:pPr>
        <w:sectPr w:rsidR="00C22D37">
          <w:pgSz w:w="11920" w:h="16860"/>
          <w:pgMar w:top="0" w:right="0" w:bottom="0" w:left="0" w:header="720" w:footer="720" w:gutter="0"/>
          <w:cols w:space="720"/>
          <w:docGrid w:linePitch="360"/>
        </w:sectPr>
      </w:pPr>
    </w:p>
    <w:p w14:paraId="6318BCC6" w14:textId="77777777" w:rsidR="00C22D37" w:rsidRDefault="00C22D37" w:rsidP="00C22D37"/>
    <w:p w14:paraId="470EDB96"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5F6180D5"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200AD34D"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114208DF" w14:textId="77777777" w:rsidTr="00182002">
              <w:trPr>
                <w:trHeight w:hRule="exact" w:val="722"/>
              </w:trPr>
              <w:tc>
                <w:tcPr>
                  <w:tcW w:w="5760" w:type="dxa"/>
                  <w:tcMar>
                    <w:left w:w="0" w:type="dxa"/>
                    <w:right w:w="0" w:type="dxa"/>
                  </w:tcMar>
                </w:tcPr>
                <w:p w14:paraId="5A58E13A"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EC54703" w14:textId="77777777" w:rsidR="00C22D37" w:rsidRDefault="00C22D37" w:rsidP="00182002">
                  <w:pPr>
                    <w:autoSpaceDE w:val="0"/>
                    <w:autoSpaceDN w:val="0"/>
                    <w:spacing w:before="48" w:after="0" w:line="240" w:lineRule="auto"/>
                    <w:ind w:right="40"/>
                    <w:jc w:val="right"/>
                  </w:pPr>
                </w:p>
              </w:tc>
            </w:tr>
            <w:tr w:rsidR="00C22D37" w14:paraId="19ACE8B8" w14:textId="77777777" w:rsidTr="00182002">
              <w:trPr>
                <w:trHeight w:hRule="exact" w:val="588"/>
              </w:trPr>
              <w:tc>
                <w:tcPr>
                  <w:tcW w:w="11100" w:type="dxa"/>
                  <w:gridSpan w:val="2"/>
                  <w:tcBorders>
                    <w:bottom w:val="single" w:sz="5" w:space="0" w:color="878787"/>
                  </w:tcBorders>
                  <w:tcMar>
                    <w:left w:w="0" w:type="dxa"/>
                    <w:right w:w="0" w:type="dxa"/>
                  </w:tcMar>
                </w:tcPr>
                <w:p w14:paraId="2D5B1121" w14:textId="77777777" w:rsidR="00C22D37" w:rsidRDefault="00C22D37" w:rsidP="00182002"/>
              </w:tc>
            </w:tr>
          </w:tbl>
          <w:p w14:paraId="1968AA7F" w14:textId="77777777" w:rsidR="00C22D37" w:rsidRDefault="00C22D37" w:rsidP="00182002">
            <w:pPr>
              <w:autoSpaceDE w:val="0"/>
              <w:autoSpaceDN w:val="0"/>
              <w:spacing w:after="0" w:line="14" w:lineRule="exact"/>
            </w:pPr>
          </w:p>
        </w:tc>
      </w:tr>
      <w:tr w:rsidR="00C22D37" w14:paraId="4F6FD063"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3A985C26"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213DF72"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29BFDF55"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0F9A33BF"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40E79B84" w14:textId="77777777" w:rsidR="00C22D37" w:rsidRDefault="00C22D37" w:rsidP="00C22D37">
      <w:pPr>
        <w:autoSpaceDE w:val="0"/>
        <w:autoSpaceDN w:val="0"/>
        <w:spacing w:after="0" w:line="14" w:lineRule="exact"/>
      </w:pPr>
    </w:p>
    <w:p w14:paraId="1045F66A" w14:textId="77777777" w:rsidR="00C22D37" w:rsidRDefault="00C22D37" w:rsidP="00C22D37">
      <w:pPr>
        <w:sectPr w:rsidR="00C22D37">
          <w:pgSz w:w="11920" w:h="16860"/>
          <w:pgMar w:top="0" w:right="0" w:bottom="0" w:left="0" w:header="720" w:footer="720" w:gutter="0"/>
          <w:cols w:space="720"/>
          <w:docGrid w:linePitch="360"/>
        </w:sectPr>
      </w:pPr>
    </w:p>
    <w:p w14:paraId="670B03B7" w14:textId="77777777" w:rsidR="00C22D37" w:rsidRDefault="00C22D37" w:rsidP="00C22D37"/>
    <w:p w14:paraId="2C9A8110"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01E94ADC"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3E5606C6"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02D7C7A8" w14:textId="77777777" w:rsidTr="00182002">
              <w:trPr>
                <w:trHeight w:hRule="exact" w:val="722"/>
              </w:trPr>
              <w:tc>
                <w:tcPr>
                  <w:tcW w:w="5760" w:type="dxa"/>
                  <w:tcMar>
                    <w:left w:w="0" w:type="dxa"/>
                    <w:right w:w="0" w:type="dxa"/>
                  </w:tcMar>
                </w:tcPr>
                <w:p w14:paraId="054EAA1B"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35E08EEC" w14:textId="77777777" w:rsidR="00C22D37" w:rsidRDefault="00C22D37" w:rsidP="00182002">
                  <w:pPr>
                    <w:autoSpaceDE w:val="0"/>
                    <w:autoSpaceDN w:val="0"/>
                    <w:spacing w:before="48" w:after="0" w:line="240" w:lineRule="auto"/>
                    <w:ind w:right="40"/>
                    <w:jc w:val="right"/>
                  </w:pPr>
                </w:p>
              </w:tc>
            </w:tr>
            <w:tr w:rsidR="00C22D37" w14:paraId="1BFCCEEF" w14:textId="77777777" w:rsidTr="00182002">
              <w:trPr>
                <w:trHeight w:hRule="exact" w:val="588"/>
              </w:trPr>
              <w:tc>
                <w:tcPr>
                  <w:tcW w:w="11100" w:type="dxa"/>
                  <w:gridSpan w:val="2"/>
                  <w:tcBorders>
                    <w:bottom w:val="single" w:sz="5" w:space="0" w:color="878787"/>
                  </w:tcBorders>
                  <w:tcMar>
                    <w:left w:w="0" w:type="dxa"/>
                    <w:right w:w="0" w:type="dxa"/>
                  </w:tcMar>
                </w:tcPr>
                <w:p w14:paraId="2B133C4B" w14:textId="77777777" w:rsidR="00C22D37" w:rsidRDefault="00C22D37" w:rsidP="00182002"/>
              </w:tc>
            </w:tr>
          </w:tbl>
          <w:p w14:paraId="4C9B6E75" w14:textId="77777777" w:rsidR="00C22D37" w:rsidRDefault="00C22D37" w:rsidP="00182002">
            <w:pPr>
              <w:autoSpaceDE w:val="0"/>
              <w:autoSpaceDN w:val="0"/>
              <w:spacing w:after="0" w:line="14" w:lineRule="exact"/>
            </w:pPr>
          </w:p>
        </w:tc>
      </w:tr>
      <w:tr w:rsidR="00C22D37" w14:paraId="4BA067D3"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6DE990EB"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34696DA7"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399D4FC0"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63BBE06B"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63093B49" w14:textId="77777777" w:rsidR="00C22D37" w:rsidRDefault="00C22D37" w:rsidP="00C22D37">
      <w:pPr>
        <w:autoSpaceDE w:val="0"/>
        <w:autoSpaceDN w:val="0"/>
        <w:spacing w:after="0" w:line="14" w:lineRule="exact"/>
      </w:pPr>
    </w:p>
    <w:p w14:paraId="743444BF" w14:textId="77777777" w:rsidR="00C22D37" w:rsidRDefault="00C22D37" w:rsidP="00C22D37">
      <w:pPr>
        <w:sectPr w:rsidR="00C22D37">
          <w:pgSz w:w="11920" w:h="16860"/>
          <w:pgMar w:top="0" w:right="0" w:bottom="0" w:left="0" w:header="720" w:footer="720" w:gutter="0"/>
          <w:cols w:space="720"/>
          <w:docGrid w:linePitch="360"/>
        </w:sectPr>
      </w:pPr>
    </w:p>
    <w:p w14:paraId="143E3C70" w14:textId="77777777" w:rsidR="00C22D37" w:rsidRDefault="00C22D37" w:rsidP="00C22D37"/>
    <w:p w14:paraId="32A161A4"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2AC3CCC0"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742B98F5"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31EA0851" w14:textId="77777777" w:rsidTr="00182002">
              <w:trPr>
                <w:trHeight w:hRule="exact" w:val="722"/>
              </w:trPr>
              <w:tc>
                <w:tcPr>
                  <w:tcW w:w="5760" w:type="dxa"/>
                  <w:tcMar>
                    <w:left w:w="0" w:type="dxa"/>
                    <w:right w:w="0" w:type="dxa"/>
                  </w:tcMar>
                </w:tcPr>
                <w:p w14:paraId="4797DAAD"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27ACF970" w14:textId="77777777" w:rsidR="00C22D37" w:rsidRDefault="00C22D37" w:rsidP="00182002">
                  <w:pPr>
                    <w:autoSpaceDE w:val="0"/>
                    <w:autoSpaceDN w:val="0"/>
                    <w:spacing w:before="48" w:after="0" w:line="240" w:lineRule="auto"/>
                    <w:ind w:right="40"/>
                    <w:jc w:val="right"/>
                  </w:pPr>
                </w:p>
              </w:tc>
            </w:tr>
            <w:tr w:rsidR="00C22D37" w14:paraId="18E2B911" w14:textId="77777777" w:rsidTr="00182002">
              <w:trPr>
                <w:trHeight w:hRule="exact" w:val="588"/>
              </w:trPr>
              <w:tc>
                <w:tcPr>
                  <w:tcW w:w="11100" w:type="dxa"/>
                  <w:gridSpan w:val="2"/>
                  <w:tcBorders>
                    <w:bottom w:val="single" w:sz="5" w:space="0" w:color="878787"/>
                  </w:tcBorders>
                  <w:tcMar>
                    <w:left w:w="0" w:type="dxa"/>
                    <w:right w:w="0" w:type="dxa"/>
                  </w:tcMar>
                </w:tcPr>
                <w:p w14:paraId="7A4DE1F7" w14:textId="77777777" w:rsidR="00C22D37" w:rsidRDefault="00C22D37" w:rsidP="00182002"/>
              </w:tc>
            </w:tr>
          </w:tbl>
          <w:p w14:paraId="4CE2903A" w14:textId="77777777" w:rsidR="00C22D37" w:rsidRDefault="00C22D37" w:rsidP="00182002">
            <w:pPr>
              <w:autoSpaceDE w:val="0"/>
              <w:autoSpaceDN w:val="0"/>
              <w:spacing w:after="0" w:line="14" w:lineRule="exact"/>
            </w:pPr>
          </w:p>
        </w:tc>
      </w:tr>
      <w:tr w:rsidR="00C22D37" w14:paraId="19BA53D5"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3492A6C3"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7914457A"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49523544"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1C2EC542"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71D245B2" w14:textId="77777777" w:rsidR="00C22D37" w:rsidRDefault="00C22D37" w:rsidP="00C22D37">
      <w:pPr>
        <w:autoSpaceDE w:val="0"/>
        <w:autoSpaceDN w:val="0"/>
        <w:spacing w:after="0" w:line="14" w:lineRule="exact"/>
      </w:pPr>
    </w:p>
    <w:p w14:paraId="2AC8AF42" w14:textId="77777777" w:rsidR="00C22D37" w:rsidRDefault="00C22D37" w:rsidP="00C22D37">
      <w:pPr>
        <w:sectPr w:rsidR="00C22D37">
          <w:pgSz w:w="11920" w:h="16860"/>
          <w:pgMar w:top="0" w:right="0" w:bottom="0" w:left="0" w:header="720" w:footer="720" w:gutter="0"/>
          <w:cols w:space="720"/>
          <w:docGrid w:linePitch="360"/>
        </w:sectPr>
      </w:pPr>
    </w:p>
    <w:p w14:paraId="6FF83889" w14:textId="77777777" w:rsidR="00C22D37" w:rsidRDefault="00C22D37" w:rsidP="00C22D37"/>
    <w:p w14:paraId="209DDD80"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1D05728B"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6347498B"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45D23536" w14:textId="77777777" w:rsidTr="00182002">
              <w:trPr>
                <w:trHeight w:hRule="exact" w:val="722"/>
              </w:trPr>
              <w:tc>
                <w:tcPr>
                  <w:tcW w:w="5760" w:type="dxa"/>
                  <w:tcMar>
                    <w:left w:w="0" w:type="dxa"/>
                    <w:right w:w="0" w:type="dxa"/>
                  </w:tcMar>
                </w:tcPr>
                <w:p w14:paraId="40DD55BA"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062EA08F" w14:textId="77777777" w:rsidR="00C22D37" w:rsidRDefault="00C22D37" w:rsidP="00182002">
                  <w:pPr>
                    <w:autoSpaceDE w:val="0"/>
                    <w:autoSpaceDN w:val="0"/>
                    <w:spacing w:before="48" w:after="0" w:line="240" w:lineRule="auto"/>
                    <w:ind w:right="40"/>
                    <w:jc w:val="right"/>
                  </w:pPr>
                </w:p>
              </w:tc>
            </w:tr>
            <w:tr w:rsidR="00C22D37" w14:paraId="1CB4F848" w14:textId="77777777" w:rsidTr="00182002">
              <w:trPr>
                <w:trHeight w:hRule="exact" w:val="588"/>
              </w:trPr>
              <w:tc>
                <w:tcPr>
                  <w:tcW w:w="11100" w:type="dxa"/>
                  <w:gridSpan w:val="2"/>
                  <w:tcBorders>
                    <w:bottom w:val="single" w:sz="5" w:space="0" w:color="878787"/>
                  </w:tcBorders>
                  <w:tcMar>
                    <w:left w:w="0" w:type="dxa"/>
                    <w:right w:w="0" w:type="dxa"/>
                  </w:tcMar>
                </w:tcPr>
                <w:p w14:paraId="2C50395A" w14:textId="77777777" w:rsidR="00C22D37" w:rsidRDefault="00C22D37" w:rsidP="00182002"/>
              </w:tc>
            </w:tr>
          </w:tbl>
          <w:p w14:paraId="65A599AD" w14:textId="77777777" w:rsidR="00C22D37" w:rsidRDefault="00C22D37" w:rsidP="00182002">
            <w:pPr>
              <w:autoSpaceDE w:val="0"/>
              <w:autoSpaceDN w:val="0"/>
              <w:spacing w:after="0" w:line="14" w:lineRule="exact"/>
            </w:pPr>
          </w:p>
        </w:tc>
      </w:tr>
      <w:tr w:rsidR="00C22D37" w14:paraId="56E51408"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7507F929"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4DEEA2B7"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4AA9A130"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2D3E50AC"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68998BF2" w14:textId="77777777" w:rsidR="00C22D37" w:rsidRDefault="00C22D37" w:rsidP="00C22D37">
      <w:pPr>
        <w:autoSpaceDE w:val="0"/>
        <w:autoSpaceDN w:val="0"/>
        <w:spacing w:after="0" w:line="14" w:lineRule="exact"/>
      </w:pPr>
    </w:p>
    <w:p w14:paraId="659AB720" w14:textId="77777777" w:rsidR="00C22D37" w:rsidRDefault="00C22D37" w:rsidP="00C22D37">
      <w:pPr>
        <w:sectPr w:rsidR="00C22D37">
          <w:pgSz w:w="11920" w:h="16860"/>
          <w:pgMar w:top="0" w:right="0" w:bottom="0" w:left="0" w:header="720" w:footer="720" w:gutter="0"/>
          <w:cols w:space="720"/>
          <w:docGrid w:linePitch="360"/>
        </w:sectPr>
      </w:pPr>
    </w:p>
    <w:p w14:paraId="7B703C42" w14:textId="77777777" w:rsidR="00C22D37" w:rsidRDefault="00C22D37" w:rsidP="00C22D37"/>
    <w:p w14:paraId="1BC4B6ED"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110DBF66"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64AA5AD1"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3362ADBE" w14:textId="77777777" w:rsidTr="00182002">
              <w:trPr>
                <w:trHeight w:hRule="exact" w:val="722"/>
              </w:trPr>
              <w:tc>
                <w:tcPr>
                  <w:tcW w:w="5760" w:type="dxa"/>
                  <w:tcMar>
                    <w:left w:w="0" w:type="dxa"/>
                    <w:right w:w="0" w:type="dxa"/>
                  </w:tcMar>
                </w:tcPr>
                <w:p w14:paraId="766AF105"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7FAD38A2" w14:textId="77777777" w:rsidR="00C22D37" w:rsidRDefault="00C22D37" w:rsidP="00182002">
                  <w:pPr>
                    <w:autoSpaceDE w:val="0"/>
                    <w:autoSpaceDN w:val="0"/>
                    <w:spacing w:before="48" w:after="0" w:line="240" w:lineRule="auto"/>
                    <w:ind w:right="40"/>
                    <w:jc w:val="right"/>
                  </w:pPr>
                </w:p>
              </w:tc>
            </w:tr>
            <w:tr w:rsidR="00C22D37" w14:paraId="5D0EB74E" w14:textId="77777777" w:rsidTr="00182002">
              <w:trPr>
                <w:trHeight w:hRule="exact" w:val="588"/>
              </w:trPr>
              <w:tc>
                <w:tcPr>
                  <w:tcW w:w="11100" w:type="dxa"/>
                  <w:gridSpan w:val="2"/>
                  <w:tcBorders>
                    <w:bottom w:val="single" w:sz="5" w:space="0" w:color="878787"/>
                  </w:tcBorders>
                  <w:tcMar>
                    <w:left w:w="0" w:type="dxa"/>
                    <w:right w:w="0" w:type="dxa"/>
                  </w:tcMar>
                </w:tcPr>
                <w:p w14:paraId="6BB0147C" w14:textId="77777777" w:rsidR="00C22D37" w:rsidRDefault="00C22D37" w:rsidP="00182002"/>
              </w:tc>
            </w:tr>
          </w:tbl>
          <w:p w14:paraId="189B18A9" w14:textId="77777777" w:rsidR="00C22D37" w:rsidRDefault="00C22D37" w:rsidP="00182002">
            <w:pPr>
              <w:autoSpaceDE w:val="0"/>
              <w:autoSpaceDN w:val="0"/>
              <w:spacing w:after="0" w:line="14" w:lineRule="exact"/>
            </w:pPr>
          </w:p>
        </w:tc>
      </w:tr>
      <w:tr w:rsidR="00C22D37" w14:paraId="45735F60"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577461C7"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26D7F233"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149F41CD"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761EBF56"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3CAC1D2E" w14:textId="77777777" w:rsidR="00C22D37" w:rsidRDefault="00C22D37" w:rsidP="00C22D37">
      <w:pPr>
        <w:autoSpaceDE w:val="0"/>
        <w:autoSpaceDN w:val="0"/>
        <w:spacing w:after="0" w:line="14" w:lineRule="exact"/>
      </w:pPr>
    </w:p>
    <w:p w14:paraId="31E84108" w14:textId="77777777" w:rsidR="00C22D37" w:rsidRDefault="00C22D37" w:rsidP="00C22D37">
      <w:pPr>
        <w:sectPr w:rsidR="00C22D37">
          <w:pgSz w:w="11920" w:h="16860"/>
          <w:pgMar w:top="0" w:right="0" w:bottom="0" w:left="0" w:header="720" w:footer="720" w:gutter="0"/>
          <w:cols w:space="720"/>
          <w:docGrid w:linePitch="360"/>
        </w:sectPr>
      </w:pPr>
    </w:p>
    <w:p w14:paraId="3613A926" w14:textId="77777777" w:rsidR="00C22D37" w:rsidRDefault="00C22D37" w:rsidP="00C22D37"/>
    <w:p w14:paraId="2B4CD718"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2B32036D"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3DE487B7"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79D84794" w14:textId="77777777" w:rsidTr="00182002">
              <w:trPr>
                <w:trHeight w:hRule="exact" w:val="722"/>
              </w:trPr>
              <w:tc>
                <w:tcPr>
                  <w:tcW w:w="5760" w:type="dxa"/>
                  <w:tcMar>
                    <w:left w:w="0" w:type="dxa"/>
                    <w:right w:w="0" w:type="dxa"/>
                  </w:tcMar>
                </w:tcPr>
                <w:p w14:paraId="033742B6"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7A0701AD" w14:textId="77777777" w:rsidR="00C22D37" w:rsidRDefault="00C22D37" w:rsidP="00182002">
                  <w:pPr>
                    <w:autoSpaceDE w:val="0"/>
                    <w:autoSpaceDN w:val="0"/>
                    <w:spacing w:before="48" w:after="0" w:line="240" w:lineRule="auto"/>
                    <w:ind w:right="40"/>
                    <w:jc w:val="right"/>
                  </w:pPr>
                </w:p>
              </w:tc>
            </w:tr>
            <w:tr w:rsidR="00C22D37" w14:paraId="7C66FBEE" w14:textId="77777777" w:rsidTr="00182002">
              <w:trPr>
                <w:trHeight w:hRule="exact" w:val="588"/>
              </w:trPr>
              <w:tc>
                <w:tcPr>
                  <w:tcW w:w="11100" w:type="dxa"/>
                  <w:gridSpan w:val="2"/>
                  <w:tcBorders>
                    <w:bottom w:val="single" w:sz="5" w:space="0" w:color="878787"/>
                  </w:tcBorders>
                  <w:tcMar>
                    <w:left w:w="0" w:type="dxa"/>
                    <w:right w:w="0" w:type="dxa"/>
                  </w:tcMar>
                </w:tcPr>
                <w:p w14:paraId="793EE1BD" w14:textId="77777777" w:rsidR="00C22D37" w:rsidRDefault="00C22D37" w:rsidP="00182002"/>
              </w:tc>
            </w:tr>
          </w:tbl>
          <w:p w14:paraId="15DBC56F" w14:textId="77777777" w:rsidR="00C22D37" w:rsidRDefault="00C22D37" w:rsidP="00182002">
            <w:pPr>
              <w:autoSpaceDE w:val="0"/>
              <w:autoSpaceDN w:val="0"/>
              <w:spacing w:after="0" w:line="14" w:lineRule="exact"/>
            </w:pPr>
          </w:p>
        </w:tc>
      </w:tr>
      <w:tr w:rsidR="00C22D37" w14:paraId="6D4D930F"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38BA26BE"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586D1F10"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74FB031F"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540F9604"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CB3BD23" w14:textId="77777777" w:rsidR="00C22D37" w:rsidRDefault="00C22D37" w:rsidP="00C22D37">
      <w:pPr>
        <w:autoSpaceDE w:val="0"/>
        <w:autoSpaceDN w:val="0"/>
        <w:spacing w:after="0" w:line="14" w:lineRule="exact"/>
      </w:pPr>
    </w:p>
    <w:p w14:paraId="766BD1BC" w14:textId="77777777" w:rsidR="00C22D37" w:rsidRDefault="00C22D37" w:rsidP="00C22D37">
      <w:pPr>
        <w:sectPr w:rsidR="00C22D37">
          <w:pgSz w:w="11920" w:h="16860"/>
          <w:pgMar w:top="0" w:right="0" w:bottom="0" w:left="0" w:header="720" w:footer="720" w:gutter="0"/>
          <w:cols w:space="720"/>
          <w:docGrid w:linePitch="360"/>
        </w:sectPr>
      </w:pPr>
    </w:p>
    <w:p w14:paraId="215A1A53" w14:textId="77777777" w:rsidR="00C22D37" w:rsidRDefault="00C22D37" w:rsidP="00C22D37"/>
    <w:p w14:paraId="18B0B3E7"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69EC5D00"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4DF25EE9"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67261F36" w14:textId="77777777" w:rsidTr="00182002">
              <w:trPr>
                <w:trHeight w:hRule="exact" w:val="722"/>
              </w:trPr>
              <w:tc>
                <w:tcPr>
                  <w:tcW w:w="5760" w:type="dxa"/>
                  <w:tcMar>
                    <w:left w:w="0" w:type="dxa"/>
                    <w:right w:w="0" w:type="dxa"/>
                  </w:tcMar>
                </w:tcPr>
                <w:p w14:paraId="6630011C"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5AA781A9" w14:textId="77777777" w:rsidR="00C22D37" w:rsidRDefault="00C22D37" w:rsidP="00182002">
                  <w:pPr>
                    <w:autoSpaceDE w:val="0"/>
                    <w:autoSpaceDN w:val="0"/>
                    <w:spacing w:before="48" w:after="0" w:line="240" w:lineRule="auto"/>
                    <w:ind w:right="40"/>
                    <w:jc w:val="right"/>
                  </w:pPr>
                </w:p>
              </w:tc>
            </w:tr>
            <w:tr w:rsidR="00C22D37" w14:paraId="5408B35E" w14:textId="77777777" w:rsidTr="00182002">
              <w:trPr>
                <w:trHeight w:hRule="exact" w:val="588"/>
              </w:trPr>
              <w:tc>
                <w:tcPr>
                  <w:tcW w:w="11100" w:type="dxa"/>
                  <w:gridSpan w:val="2"/>
                  <w:tcBorders>
                    <w:bottom w:val="single" w:sz="5" w:space="0" w:color="878787"/>
                  </w:tcBorders>
                  <w:tcMar>
                    <w:left w:w="0" w:type="dxa"/>
                    <w:right w:w="0" w:type="dxa"/>
                  </w:tcMar>
                </w:tcPr>
                <w:p w14:paraId="3C884D42" w14:textId="77777777" w:rsidR="00C22D37" w:rsidRDefault="00C22D37" w:rsidP="00182002"/>
              </w:tc>
            </w:tr>
          </w:tbl>
          <w:p w14:paraId="6CD6078B" w14:textId="77777777" w:rsidR="00C22D37" w:rsidRDefault="00C22D37" w:rsidP="00182002">
            <w:pPr>
              <w:autoSpaceDE w:val="0"/>
              <w:autoSpaceDN w:val="0"/>
              <w:spacing w:after="0" w:line="14" w:lineRule="exact"/>
            </w:pPr>
          </w:p>
        </w:tc>
      </w:tr>
      <w:tr w:rsidR="00C22D37" w14:paraId="4EA314B0"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2BB8AC6E"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66BBD339"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5A617075"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615D7BC0"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67240E12" w14:textId="77777777" w:rsidR="00C22D37" w:rsidRDefault="00C22D37" w:rsidP="00C22D37">
      <w:pPr>
        <w:autoSpaceDE w:val="0"/>
        <w:autoSpaceDN w:val="0"/>
        <w:spacing w:after="0" w:line="14" w:lineRule="exact"/>
      </w:pPr>
    </w:p>
    <w:p w14:paraId="6D3CB302" w14:textId="77777777" w:rsidR="00C22D37" w:rsidRDefault="00C22D37" w:rsidP="00C22D37">
      <w:pPr>
        <w:sectPr w:rsidR="00C22D37">
          <w:pgSz w:w="11920" w:h="16860"/>
          <w:pgMar w:top="0" w:right="0" w:bottom="0" w:left="0" w:header="720" w:footer="720" w:gutter="0"/>
          <w:cols w:space="720"/>
          <w:docGrid w:linePitch="360"/>
        </w:sectPr>
      </w:pPr>
    </w:p>
    <w:p w14:paraId="4CAC5833" w14:textId="77777777" w:rsidR="00C22D37" w:rsidRDefault="00C22D37" w:rsidP="00C22D37"/>
    <w:p w14:paraId="0AC07BC4"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544FFAC4"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1558BC83"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7F115601" w14:textId="77777777" w:rsidTr="00182002">
              <w:trPr>
                <w:trHeight w:hRule="exact" w:val="722"/>
              </w:trPr>
              <w:tc>
                <w:tcPr>
                  <w:tcW w:w="5760" w:type="dxa"/>
                  <w:tcMar>
                    <w:left w:w="0" w:type="dxa"/>
                    <w:right w:w="0" w:type="dxa"/>
                  </w:tcMar>
                </w:tcPr>
                <w:p w14:paraId="0844AACF"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4D598A09" w14:textId="77777777" w:rsidR="00C22D37" w:rsidRDefault="00C22D37" w:rsidP="00182002">
                  <w:pPr>
                    <w:autoSpaceDE w:val="0"/>
                    <w:autoSpaceDN w:val="0"/>
                    <w:spacing w:before="48" w:after="0" w:line="240" w:lineRule="auto"/>
                    <w:ind w:right="40"/>
                    <w:jc w:val="right"/>
                  </w:pPr>
                </w:p>
              </w:tc>
            </w:tr>
            <w:tr w:rsidR="00C22D37" w14:paraId="1D7702B3" w14:textId="77777777" w:rsidTr="00182002">
              <w:trPr>
                <w:trHeight w:hRule="exact" w:val="588"/>
              </w:trPr>
              <w:tc>
                <w:tcPr>
                  <w:tcW w:w="11100" w:type="dxa"/>
                  <w:gridSpan w:val="2"/>
                  <w:tcBorders>
                    <w:bottom w:val="single" w:sz="5" w:space="0" w:color="878787"/>
                  </w:tcBorders>
                  <w:tcMar>
                    <w:left w:w="0" w:type="dxa"/>
                    <w:right w:w="0" w:type="dxa"/>
                  </w:tcMar>
                </w:tcPr>
                <w:p w14:paraId="571D634A" w14:textId="77777777" w:rsidR="00C22D37" w:rsidRDefault="00C22D37" w:rsidP="00182002"/>
              </w:tc>
            </w:tr>
          </w:tbl>
          <w:p w14:paraId="79AF4752" w14:textId="77777777" w:rsidR="00C22D37" w:rsidRDefault="00C22D37" w:rsidP="00182002">
            <w:pPr>
              <w:autoSpaceDE w:val="0"/>
              <w:autoSpaceDN w:val="0"/>
              <w:spacing w:after="0" w:line="14" w:lineRule="exact"/>
            </w:pPr>
          </w:p>
        </w:tc>
      </w:tr>
      <w:tr w:rsidR="00C22D37" w14:paraId="2D6ED77C"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1B541349"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374A872"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085F4A46"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104D811F"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4AB101E5" w14:textId="77777777" w:rsidR="00C22D37" w:rsidRDefault="00C22D37" w:rsidP="00C22D37">
      <w:pPr>
        <w:autoSpaceDE w:val="0"/>
        <w:autoSpaceDN w:val="0"/>
        <w:spacing w:after="0" w:line="14" w:lineRule="exact"/>
      </w:pPr>
    </w:p>
    <w:p w14:paraId="03A29D50" w14:textId="77777777" w:rsidR="00C22D37" w:rsidRDefault="00C22D37" w:rsidP="00C22D37">
      <w:pPr>
        <w:sectPr w:rsidR="00C22D37">
          <w:pgSz w:w="11920" w:h="16860"/>
          <w:pgMar w:top="0" w:right="0" w:bottom="0" w:left="0" w:header="720" w:footer="720" w:gutter="0"/>
          <w:cols w:space="720"/>
          <w:docGrid w:linePitch="360"/>
        </w:sectPr>
      </w:pPr>
    </w:p>
    <w:p w14:paraId="1079C7DA" w14:textId="77777777" w:rsidR="00C22D37" w:rsidRDefault="00C22D37" w:rsidP="00C22D37"/>
    <w:p w14:paraId="2AF4BC1B"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1B236BDD"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09E11D58"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2C65FCE5" w14:textId="77777777" w:rsidTr="00182002">
              <w:trPr>
                <w:trHeight w:hRule="exact" w:val="722"/>
              </w:trPr>
              <w:tc>
                <w:tcPr>
                  <w:tcW w:w="5760" w:type="dxa"/>
                  <w:tcMar>
                    <w:left w:w="0" w:type="dxa"/>
                    <w:right w:w="0" w:type="dxa"/>
                  </w:tcMar>
                </w:tcPr>
                <w:p w14:paraId="1C2F8207"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659BFDD7" w14:textId="77777777" w:rsidR="00C22D37" w:rsidRDefault="00C22D37" w:rsidP="00182002">
                  <w:pPr>
                    <w:autoSpaceDE w:val="0"/>
                    <w:autoSpaceDN w:val="0"/>
                    <w:spacing w:before="48" w:after="0" w:line="240" w:lineRule="auto"/>
                    <w:ind w:right="40"/>
                    <w:jc w:val="right"/>
                  </w:pPr>
                </w:p>
              </w:tc>
            </w:tr>
            <w:tr w:rsidR="00C22D37" w14:paraId="23E0000A" w14:textId="77777777" w:rsidTr="00182002">
              <w:trPr>
                <w:trHeight w:hRule="exact" w:val="588"/>
              </w:trPr>
              <w:tc>
                <w:tcPr>
                  <w:tcW w:w="11100" w:type="dxa"/>
                  <w:gridSpan w:val="2"/>
                  <w:tcBorders>
                    <w:bottom w:val="single" w:sz="5" w:space="0" w:color="878787"/>
                  </w:tcBorders>
                  <w:tcMar>
                    <w:left w:w="0" w:type="dxa"/>
                    <w:right w:w="0" w:type="dxa"/>
                  </w:tcMar>
                </w:tcPr>
                <w:p w14:paraId="5FA3A439" w14:textId="77777777" w:rsidR="00C22D37" w:rsidRDefault="00C22D37" w:rsidP="00182002"/>
              </w:tc>
            </w:tr>
          </w:tbl>
          <w:p w14:paraId="636E5799" w14:textId="77777777" w:rsidR="00C22D37" w:rsidRDefault="00C22D37" w:rsidP="00182002">
            <w:pPr>
              <w:autoSpaceDE w:val="0"/>
              <w:autoSpaceDN w:val="0"/>
              <w:spacing w:after="0" w:line="14" w:lineRule="exact"/>
            </w:pPr>
          </w:p>
        </w:tc>
      </w:tr>
      <w:tr w:rsidR="00C22D37" w14:paraId="51560142"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38EDCA9D"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1582ADE6"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6D225133"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6B7B1D5C"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891F841" w14:textId="77777777" w:rsidR="00C22D37" w:rsidRDefault="00C22D37" w:rsidP="00C22D37">
      <w:pPr>
        <w:autoSpaceDE w:val="0"/>
        <w:autoSpaceDN w:val="0"/>
        <w:spacing w:after="0" w:line="14" w:lineRule="exact"/>
      </w:pPr>
    </w:p>
    <w:p w14:paraId="72EDB0A6" w14:textId="77777777" w:rsidR="00C22D37" w:rsidRDefault="00C22D37" w:rsidP="00C22D37">
      <w:pPr>
        <w:sectPr w:rsidR="00C22D37">
          <w:pgSz w:w="11920" w:h="16860"/>
          <w:pgMar w:top="0" w:right="0" w:bottom="0" w:left="0" w:header="720" w:footer="720" w:gutter="0"/>
          <w:cols w:space="720"/>
          <w:docGrid w:linePitch="360"/>
        </w:sectPr>
      </w:pPr>
    </w:p>
    <w:p w14:paraId="239EC4BF" w14:textId="77777777" w:rsidR="00C22D37" w:rsidRDefault="00C22D37" w:rsidP="00C22D37"/>
    <w:p w14:paraId="1CEE915B"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5A7AB91B"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074B0BDB"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59691BC8" w14:textId="77777777" w:rsidTr="00182002">
              <w:trPr>
                <w:trHeight w:hRule="exact" w:val="722"/>
              </w:trPr>
              <w:tc>
                <w:tcPr>
                  <w:tcW w:w="5760" w:type="dxa"/>
                  <w:tcMar>
                    <w:left w:w="0" w:type="dxa"/>
                    <w:right w:w="0" w:type="dxa"/>
                  </w:tcMar>
                </w:tcPr>
                <w:p w14:paraId="65128216"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1215624F" w14:textId="77777777" w:rsidR="00C22D37" w:rsidRDefault="00C22D37" w:rsidP="00182002">
                  <w:pPr>
                    <w:autoSpaceDE w:val="0"/>
                    <w:autoSpaceDN w:val="0"/>
                    <w:spacing w:before="48" w:after="0" w:line="240" w:lineRule="auto"/>
                    <w:ind w:right="40"/>
                    <w:jc w:val="right"/>
                  </w:pPr>
                </w:p>
              </w:tc>
            </w:tr>
            <w:tr w:rsidR="00C22D37" w14:paraId="48DBD974" w14:textId="77777777" w:rsidTr="00182002">
              <w:trPr>
                <w:trHeight w:hRule="exact" w:val="588"/>
              </w:trPr>
              <w:tc>
                <w:tcPr>
                  <w:tcW w:w="11100" w:type="dxa"/>
                  <w:gridSpan w:val="2"/>
                  <w:tcBorders>
                    <w:bottom w:val="single" w:sz="5" w:space="0" w:color="878787"/>
                  </w:tcBorders>
                  <w:tcMar>
                    <w:left w:w="0" w:type="dxa"/>
                    <w:right w:w="0" w:type="dxa"/>
                  </w:tcMar>
                </w:tcPr>
                <w:p w14:paraId="305BB281" w14:textId="77777777" w:rsidR="00C22D37" w:rsidRDefault="00C22D37" w:rsidP="00182002"/>
              </w:tc>
            </w:tr>
          </w:tbl>
          <w:p w14:paraId="353201C5" w14:textId="77777777" w:rsidR="00C22D37" w:rsidRDefault="00C22D37" w:rsidP="00182002">
            <w:pPr>
              <w:autoSpaceDE w:val="0"/>
              <w:autoSpaceDN w:val="0"/>
              <w:spacing w:after="0" w:line="14" w:lineRule="exact"/>
            </w:pPr>
          </w:p>
        </w:tc>
      </w:tr>
      <w:tr w:rsidR="00C22D37" w14:paraId="165E60B6"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311C3925"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22C90F58"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48754167"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DB0F35E"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55AE79B" w14:textId="77777777" w:rsidR="00C22D37" w:rsidRDefault="00C22D37" w:rsidP="00C22D37">
      <w:pPr>
        <w:autoSpaceDE w:val="0"/>
        <w:autoSpaceDN w:val="0"/>
        <w:spacing w:after="0" w:line="14" w:lineRule="exact"/>
      </w:pPr>
    </w:p>
    <w:p w14:paraId="1B740153" w14:textId="77777777" w:rsidR="00C22D37" w:rsidRDefault="00C22D37" w:rsidP="00C22D37">
      <w:pPr>
        <w:sectPr w:rsidR="00C22D37">
          <w:pgSz w:w="11920" w:h="16860"/>
          <w:pgMar w:top="0" w:right="0" w:bottom="0" w:left="0" w:header="720" w:footer="720" w:gutter="0"/>
          <w:cols w:space="720"/>
          <w:docGrid w:linePitch="360"/>
        </w:sectPr>
      </w:pPr>
    </w:p>
    <w:p w14:paraId="4C6382BA" w14:textId="77777777" w:rsidR="00C22D37" w:rsidRDefault="00C22D37" w:rsidP="00C22D37"/>
    <w:p w14:paraId="209AEE8B"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5A69EFF8"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72BDFD38"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618D9782" w14:textId="77777777" w:rsidTr="00182002">
              <w:trPr>
                <w:trHeight w:hRule="exact" w:val="722"/>
              </w:trPr>
              <w:tc>
                <w:tcPr>
                  <w:tcW w:w="5760" w:type="dxa"/>
                  <w:tcMar>
                    <w:left w:w="0" w:type="dxa"/>
                    <w:right w:w="0" w:type="dxa"/>
                  </w:tcMar>
                </w:tcPr>
                <w:p w14:paraId="7DA84C6B"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3C88A779" w14:textId="77777777" w:rsidR="00C22D37" w:rsidRDefault="00C22D37" w:rsidP="00182002">
                  <w:pPr>
                    <w:autoSpaceDE w:val="0"/>
                    <w:autoSpaceDN w:val="0"/>
                    <w:spacing w:before="48" w:after="0" w:line="240" w:lineRule="auto"/>
                    <w:ind w:right="40"/>
                    <w:jc w:val="right"/>
                  </w:pPr>
                </w:p>
              </w:tc>
            </w:tr>
            <w:tr w:rsidR="00C22D37" w14:paraId="1048BD5B" w14:textId="77777777" w:rsidTr="00182002">
              <w:trPr>
                <w:trHeight w:hRule="exact" w:val="588"/>
              </w:trPr>
              <w:tc>
                <w:tcPr>
                  <w:tcW w:w="11100" w:type="dxa"/>
                  <w:gridSpan w:val="2"/>
                  <w:tcBorders>
                    <w:bottom w:val="single" w:sz="5" w:space="0" w:color="878787"/>
                  </w:tcBorders>
                  <w:tcMar>
                    <w:left w:w="0" w:type="dxa"/>
                    <w:right w:w="0" w:type="dxa"/>
                  </w:tcMar>
                </w:tcPr>
                <w:p w14:paraId="0FFA4C2B" w14:textId="77777777" w:rsidR="00C22D37" w:rsidRDefault="00C22D37" w:rsidP="00182002"/>
              </w:tc>
            </w:tr>
          </w:tbl>
          <w:p w14:paraId="5194F438" w14:textId="77777777" w:rsidR="00C22D37" w:rsidRDefault="00C22D37" w:rsidP="00182002">
            <w:pPr>
              <w:autoSpaceDE w:val="0"/>
              <w:autoSpaceDN w:val="0"/>
              <w:spacing w:after="0" w:line="14" w:lineRule="exact"/>
            </w:pPr>
          </w:p>
        </w:tc>
      </w:tr>
      <w:tr w:rsidR="00C22D37" w14:paraId="528A03D4"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2D27DEF4"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6DA0F2A8"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07EEF54E"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13C1ABF8"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75456B41" w14:textId="77777777" w:rsidR="00C22D37" w:rsidRDefault="00C22D37" w:rsidP="00C22D37">
      <w:pPr>
        <w:autoSpaceDE w:val="0"/>
        <w:autoSpaceDN w:val="0"/>
        <w:spacing w:after="0" w:line="14" w:lineRule="exact"/>
      </w:pPr>
    </w:p>
    <w:p w14:paraId="0330861E" w14:textId="77777777" w:rsidR="00C22D37" w:rsidRDefault="00C22D37" w:rsidP="00C22D37">
      <w:pPr>
        <w:sectPr w:rsidR="00C22D37">
          <w:pgSz w:w="11920" w:h="16860"/>
          <w:pgMar w:top="0" w:right="0" w:bottom="0" w:left="0" w:header="720" w:footer="720" w:gutter="0"/>
          <w:cols w:space="720"/>
          <w:docGrid w:linePitch="360"/>
        </w:sectPr>
      </w:pPr>
    </w:p>
    <w:p w14:paraId="7795D6C8" w14:textId="77777777" w:rsidR="00C22D37" w:rsidRDefault="00C22D37" w:rsidP="00C22D37"/>
    <w:p w14:paraId="4A5DA51A"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3C9BB304"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0593BD53"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49D2384F" w14:textId="77777777" w:rsidTr="00182002">
              <w:trPr>
                <w:trHeight w:hRule="exact" w:val="722"/>
              </w:trPr>
              <w:tc>
                <w:tcPr>
                  <w:tcW w:w="5760" w:type="dxa"/>
                  <w:tcMar>
                    <w:left w:w="0" w:type="dxa"/>
                    <w:right w:w="0" w:type="dxa"/>
                  </w:tcMar>
                </w:tcPr>
                <w:p w14:paraId="0FD2DBB1"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2742D42B" w14:textId="77777777" w:rsidR="00C22D37" w:rsidRDefault="00C22D37" w:rsidP="00182002">
                  <w:pPr>
                    <w:autoSpaceDE w:val="0"/>
                    <w:autoSpaceDN w:val="0"/>
                    <w:spacing w:before="48" w:after="0" w:line="240" w:lineRule="auto"/>
                    <w:ind w:right="40"/>
                    <w:jc w:val="right"/>
                  </w:pPr>
                </w:p>
              </w:tc>
            </w:tr>
            <w:tr w:rsidR="00C22D37" w14:paraId="0CAB3E50" w14:textId="77777777" w:rsidTr="00182002">
              <w:trPr>
                <w:trHeight w:hRule="exact" w:val="588"/>
              </w:trPr>
              <w:tc>
                <w:tcPr>
                  <w:tcW w:w="11100" w:type="dxa"/>
                  <w:gridSpan w:val="2"/>
                  <w:tcBorders>
                    <w:bottom w:val="single" w:sz="5" w:space="0" w:color="878787"/>
                  </w:tcBorders>
                  <w:tcMar>
                    <w:left w:w="0" w:type="dxa"/>
                    <w:right w:w="0" w:type="dxa"/>
                  </w:tcMar>
                </w:tcPr>
                <w:p w14:paraId="20C6FB81" w14:textId="77777777" w:rsidR="00C22D37" w:rsidRDefault="00C22D37" w:rsidP="00182002"/>
              </w:tc>
            </w:tr>
          </w:tbl>
          <w:p w14:paraId="20822A41" w14:textId="77777777" w:rsidR="00C22D37" w:rsidRDefault="00C22D37" w:rsidP="00182002">
            <w:pPr>
              <w:autoSpaceDE w:val="0"/>
              <w:autoSpaceDN w:val="0"/>
              <w:spacing w:after="0" w:line="14" w:lineRule="exact"/>
            </w:pPr>
          </w:p>
        </w:tc>
      </w:tr>
      <w:tr w:rsidR="00C22D37" w14:paraId="55CA62D8"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3C2F6B28"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22EBB0C"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19417966"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503EEE1C"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7FDAEDA1" w14:textId="77777777" w:rsidR="00C22D37" w:rsidRDefault="00C22D37" w:rsidP="00C22D37">
      <w:pPr>
        <w:autoSpaceDE w:val="0"/>
        <w:autoSpaceDN w:val="0"/>
        <w:spacing w:after="0" w:line="14" w:lineRule="exact"/>
      </w:pPr>
    </w:p>
    <w:p w14:paraId="0CDB46CE" w14:textId="77777777" w:rsidR="00C22D37" w:rsidRDefault="00C22D37" w:rsidP="00C22D37">
      <w:pPr>
        <w:sectPr w:rsidR="00C22D37">
          <w:pgSz w:w="11920" w:h="16860"/>
          <w:pgMar w:top="0" w:right="0" w:bottom="0" w:left="0" w:header="720" w:footer="720" w:gutter="0"/>
          <w:cols w:space="720"/>
          <w:docGrid w:linePitch="360"/>
        </w:sectPr>
      </w:pPr>
    </w:p>
    <w:p w14:paraId="5338167D" w14:textId="77777777" w:rsidR="00C22D37" w:rsidRDefault="00C22D37" w:rsidP="00C22D37"/>
    <w:p w14:paraId="29C3A875"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1CD308DE"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52224B52"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450C5B60" w14:textId="77777777" w:rsidTr="00182002">
              <w:trPr>
                <w:trHeight w:hRule="exact" w:val="722"/>
              </w:trPr>
              <w:tc>
                <w:tcPr>
                  <w:tcW w:w="5760" w:type="dxa"/>
                  <w:tcMar>
                    <w:left w:w="0" w:type="dxa"/>
                    <w:right w:w="0" w:type="dxa"/>
                  </w:tcMar>
                </w:tcPr>
                <w:p w14:paraId="08B0792F"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7525C53B" w14:textId="77777777" w:rsidR="00C22D37" w:rsidRDefault="00C22D37" w:rsidP="00182002">
                  <w:pPr>
                    <w:autoSpaceDE w:val="0"/>
                    <w:autoSpaceDN w:val="0"/>
                    <w:spacing w:before="48" w:after="0" w:line="240" w:lineRule="auto"/>
                    <w:ind w:right="40"/>
                    <w:jc w:val="right"/>
                  </w:pPr>
                </w:p>
              </w:tc>
            </w:tr>
            <w:tr w:rsidR="00C22D37" w14:paraId="37C694F3" w14:textId="77777777" w:rsidTr="00182002">
              <w:trPr>
                <w:trHeight w:hRule="exact" w:val="588"/>
              </w:trPr>
              <w:tc>
                <w:tcPr>
                  <w:tcW w:w="11100" w:type="dxa"/>
                  <w:gridSpan w:val="2"/>
                  <w:tcBorders>
                    <w:bottom w:val="single" w:sz="5" w:space="0" w:color="878787"/>
                  </w:tcBorders>
                  <w:tcMar>
                    <w:left w:w="0" w:type="dxa"/>
                    <w:right w:w="0" w:type="dxa"/>
                  </w:tcMar>
                </w:tcPr>
                <w:p w14:paraId="061A3DEE" w14:textId="77777777" w:rsidR="00C22D37" w:rsidRDefault="00C22D37" w:rsidP="00182002"/>
              </w:tc>
            </w:tr>
          </w:tbl>
          <w:p w14:paraId="584CFEAD" w14:textId="77777777" w:rsidR="00C22D37" w:rsidRDefault="00C22D37" w:rsidP="00182002">
            <w:pPr>
              <w:autoSpaceDE w:val="0"/>
              <w:autoSpaceDN w:val="0"/>
              <w:spacing w:after="0" w:line="14" w:lineRule="exact"/>
            </w:pPr>
          </w:p>
        </w:tc>
      </w:tr>
      <w:tr w:rsidR="00C22D37" w14:paraId="551200B2"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6707F434"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37305AA3"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6D509FB6"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2EB19291"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490BFD8E" w14:textId="77777777" w:rsidR="00C22D37" w:rsidRDefault="00C22D37" w:rsidP="00C22D37">
      <w:pPr>
        <w:autoSpaceDE w:val="0"/>
        <w:autoSpaceDN w:val="0"/>
        <w:spacing w:after="0" w:line="14" w:lineRule="exact"/>
      </w:pPr>
    </w:p>
    <w:p w14:paraId="6C0B14EA" w14:textId="77777777" w:rsidR="00C22D37" w:rsidRDefault="00C22D37" w:rsidP="00C22D37">
      <w:pPr>
        <w:sectPr w:rsidR="00C22D37">
          <w:pgSz w:w="11920" w:h="16860"/>
          <w:pgMar w:top="0" w:right="0" w:bottom="0" w:left="0" w:header="720" w:footer="720" w:gutter="0"/>
          <w:cols w:space="720"/>
          <w:docGrid w:linePitch="360"/>
        </w:sectPr>
      </w:pPr>
    </w:p>
    <w:p w14:paraId="002E372B" w14:textId="77777777" w:rsidR="00C22D37" w:rsidRDefault="00C22D37" w:rsidP="00C22D37"/>
    <w:p w14:paraId="08071E4D"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744EE5D5"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142233DD"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7BA25B1E" w14:textId="77777777" w:rsidTr="00182002">
              <w:trPr>
                <w:trHeight w:hRule="exact" w:val="722"/>
              </w:trPr>
              <w:tc>
                <w:tcPr>
                  <w:tcW w:w="5760" w:type="dxa"/>
                  <w:tcMar>
                    <w:left w:w="0" w:type="dxa"/>
                    <w:right w:w="0" w:type="dxa"/>
                  </w:tcMar>
                </w:tcPr>
                <w:p w14:paraId="7F2C5680"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62FF6A6A" w14:textId="77777777" w:rsidR="00C22D37" w:rsidRDefault="00C22D37" w:rsidP="00182002">
                  <w:pPr>
                    <w:autoSpaceDE w:val="0"/>
                    <w:autoSpaceDN w:val="0"/>
                    <w:spacing w:before="48" w:after="0" w:line="240" w:lineRule="auto"/>
                    <w:ind w:right="40"/>
                    <w:jc w:val="right"/>
                  </w:pPr>
                </w:p>
              </w:tc>
            </w:tr>
            <w:tr w:rsidR="00C22D37" w14:paraId="5B450BEA" w14:textId="77777777" w:rsidTr="00182002">
              <w:trPr>
                <w:trHeight w:hRule="exact" w:val="588"/>
              </w:trPr>
              <w:tc>
                <w:tcPr>
                  <w:tcW w:w="11100" w:type="dxa"/>
                  <w:gridSpan w:val="2"/>
                  <w:tcBorders>
                    <w:bottom w:val="single" w:sz="5" w:space="0" w:color="878787"/>
                  </w:tcBorders>
                  <w:tcMar>
                    <w:left w:w="0" w:type="dxa"/>
                    <w:right w:w="0" w:type="dxa"/>
                  </w:tcMar>
                </w:tcPr>
                <w:p w14:paraId="1E8E7C58" w14:textId="77777777" w:rsidR="00C22D37" w:rsidRDefault="00C22D37" w:rsidP="00182002"/>
              </w:tc>
            </w:tr>
          </w:tbl>
          <w:p w14:paraId="02E708F2" w14:textId="77777777" w:rsidR="00C22D37" w:rsidRDefault="00C22D37" w:rsidP="00182002">
            <w:pPr>
              <w:autoSpaceDE w:val="0"/>
              <w:autoSpaceDN w:val="0"/>
              <w:spacing w:after="0" w:line="14" w:lineRule="exact"/>
            </w:pPr>
          </w:p>
        </w:tc>
      </w:tr>
      <w:tr w:rsidR="00C22D37" w14:paraId="28C20229"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11D405E2"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DF27011"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7A912CFC"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5D9AB66"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2E77C3F2" w14:textId="77777777" w:rsidR="00C22D37" w:rsidRDefault="00C22D37" w:rsidP="00C22D37">
      <w:pPr>
        <w:autoSpaceDE w:val="0"/>
        <w:autoSpaceDN w:val="0"/>
        <w:spacing w:after="0" w:line="14" w:lineRule="exact"/>
      </w:pPr>
    </w:p>
    <w:p w14:paraId="43A4F341" w14:textId="77777777" w:rsidR="00C22D37" w:rsidRDefault="00C22D37" w:rsidP="00C22D37">
      <w:pPr>
        <w:sectPr w:rsidR="00C22D37">
          <w:pgSz w:w="11920" w:h="16860"/>
          <w:pgMar w:top="0" w:right="0" w:bottom="0" w:left="0" w:header="720" w:footer="720" w:gutter="0"/>
          <w:cols w:space="720"/>
          <w:docGrid w:linePitch="360"/>
        </w:sectPr>
      </w:pPr>
    </w:p>
    <w:p w14:paraId="2A14E460" w14:textId="77777777" w:rsidR="00C22D37" w:rsidRDefault="00C22D37" w:rsidP="00C22D37"/>
    <w:p w14:paraId="7E89EF98"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6933ECDF"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0CB98751"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2471BC02" w14:textId="77777777" w:rsidTr="00182002">
              <w:trPr>
                <w:trHeight w:hRule="exact" w:val="722"/>
              </w:trPr>
              <w:tc>
                <w:tcPr>
                  <w:tcW w:w="5760" w:type="dxa"/>
                  <w:tcMar>
                    <w:left w:w="0" w:type="dxa"/>
                    <w:right w:w="0" w:type="dxa"/>
                  </w:tcMar>
                </w:tcPr>
                <w:p w14:paraId="4488F3E2"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55010D8D" w14:textId="77777777" w:rsidR="00C22D37" w:rsidRDefault="00C22D37" w:rsidP="00182002">
                  <w:pPr>
                    <w:autoSpaceDE w:val="0"/>
                    <w:autoSpaceDN w:val="0"/>
                    <w:spacing w:before="48" w:after="0" w:line="240" w:lineRule="auto"/>
                    <w:ind w:right="40"/>
                    <w:jc w:val="right"/>
                  </w:pPr>
                </w:p>
              </w:tc>
            </w:tr>
            <w:tr w:rsidR="00C22D37" w14:paraId="362295D9" w14:textId="77777777" w:rsidTr="00182002">
              <w:trPr>
                <w:trHeight w:hRule="exact" w:val="588"/>
              </w:trPr>
              <w:tc>
                <w:tcPr>
                  <w:tcW w:w="11100" w:type="dxa"/>
                  <w:gridSpan w:val="2"/>
                  <w:tcBorders>
                    <w:bottom w:val="single" w:sz="5" w:space="0" w:color="878787"/>
                  </w:tcBorders>
                  <w:tcMar>
                    <w:left w:w="0" w:type="dxa"/>
                    <w:right w:w="0" w:type="dxa"/>
                  </w:tcMar>
                </w:tcPr>
                <w:p w14:paraId="3A464DC7" w14:textId="77777777" w:rsidR="00C22D37" w:rsidRDefault="00C22D37" w:rsidP="00182002"/>
              </w:tc>
            </w:tr>
          </w:tbl>
          <w:p w14:paraId="67DB7567" w14:textId="77777777" w:rsidR="00C22D37" w:rsidRDefault="00C22D37" w:rsidP="00182002">
            <w:pPr>
              <w:autoSpaceDE w:val="0"/>
              <w:autoSpaceDN w:val="0"/>
              <w:spacing w:after="0" w:line="14" w:lineRule="exact"/>
            </w:pPr>
          </w:p>
        </w:tc>
      </w:tr>
      <w:tr w:rsidR="00C22D37" w14:paraId="1A527C92"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08131BE7"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60222E2E"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2E3F6AE2"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6981A90E"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51F4300D" w14:textId="77777777" w:rsidR="00C22D37" w:rsidRDefault="00C22D37" w:rsidP="00C22D37">
      <w:pPr>
        <w:autoSpaceDE w:val="0"/>
        <w:autoSpaceDN w:val="0"/>
        <w:spacing w:after="0" w:line="14" w:lineRule="exact"/>
      </w:pPr>
    </w:p>
    <w:p w14:paraId="1FE4354C" w14:textId="77777777" w:rsidR="00C22D37" w:rsidRDefault="00C22D37" w:rsidP="00C22D37">
      <w:pPr>
        <w:sectPr w:rsidR="00C22D37">
          <w:pgSz w:w="11920" w:h="16860"/>
          <w:pgMar w:top="0" w:right="0" w:bottom="0" w:left="0" w:header="720" w:footer="720" w:gutter="0"/>
          <w:cols w:space="720"/>
          <w:docGrid w:linePitch="360"/>
        </w:sectPr>
      </w:pPr>
    </w:p>
    <w:p w14:paraId="10DD5E88" w14:textId="77777777" w:rsidR="00C22D37" w:rsidRDefault="00C22D37" w:rsidP="00C22D37"/>
    <w:p w14:paraId="17804A8B"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21C8184E"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2FB886BF"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4E452353" w14:textId="77777777" w:rsidTr="00182002">
              <w:trPr>
                <w:trHeight w:hRule="exact" w:val="722"/>
              </w:trPr>
              <w:tc>
                <w:tcPr>
                  <w:tcW w:w="5760" w:type="dxa"/>
                  <w:tcMar>
                    <w:left w:w="0" w:type="dxa"/>
                    <w:right w:w="0" w:type="dxa"/>
                  </w:tcMar>
                </w:tcPr>
                <w:p w14:paraId="55161577"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4B426C64" w14:textId="77777777" w:rsidR="00C22D37" w:rsidRDefault="00C22D37" w:rsidP="00182002">
                  <w:pPr>
                    <w:autoSpaceDE w:val="0"/>
                    <w:autoSpaceDN w:val="0"/>
                    <w:spacing w:before="48" w:after="0" w:line="240" w:lineRule="auto"/>
                    <w:ind w:right="40"/>
                    <w:jc w:val="right"/>
                  </w:pPr>
                </w:p>
              </w:tc>
            </w:tr>
            <w:tr w:rsidR="00C22D37" w14:paraId="528B4899" w14:textId="77777777" w:rsidTr="00182002">
              <w:trPr>
                <w:trHeight w:hRule="exact" w:val="588"/>
              </w:trPr>
              <w:tc>
                <w:tcPr>
                  <w:tcW w:w="11100" w:type="dxa"/>
                  <w:gridSpan w:val="2"/>
                  <w:tcBorders>
                    <w:bottom w:val="single" w:sz="5" w:space="0" w:color="878787"/>
                  </w:tcBorders>
                  <w:tcMar>
                    <w:left w:w="0" w:type="dxa"/>
                    <w:right w:w="0" w:type="dxa"/>
                  </w:tcMar>
                </w:tcPr>
                <w:p w14:paraId="4D690FAD" w14:textId="77777777" w:rsidR="00C22D37" w:rsidRDefault="00C22D37" w:rsidP="00182002"/>
              </w:tc>
            </w:tr>
          </w:tbl>
          <w:p w14:paraId="446CECE0" w14:textId="77777777" w:rsidR="00C22D37" w:rsidRDefault="00C22D37" w:rsidP="00182002">
            <w:pPr>
              <w:autoSpaceDE w:val="0"/>
              <w:autoSpaceDN w:val="0"/>
              <w:spacing w:after="0" w:line="14" w:lineRule="exact"/>
            </w:pPr>
          </w:p>
        </w:tc>
      </w:tr>
      <w:tr w:rsidR="00C22D37" w14:paraId="33BB9F53"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14593464"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3D3BA1D1"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7758A48A"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FDC092C"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EAD2DE2" w14:textId="77777777" w:rsidR="00C22D37" w:rsidRDefault="00C22D37" w:rsidP="00C22D37">
      <w:pPr>
        <w:autoSpaceDE w:val="0"/>
        <w:autoSpaceDN w:val="0"/>
        <w:spacing w:after="0" w:line="14" w:lineRule="exact"/>
      </w:pPr>
    </w:p>
    <w:p w14:paraId="74C5F25E" w14:textId="77777777" w:rsidR="00C22D37" w:rsidRDefault="00C22D37" w:rsidP="00C22D37">
      <w:pPr>
        <w:sectPr w:rsidR="00C22D37">
          <w:pgSz w:w="11920" w:h="16860"/>
          <w:pgMar w:top="0" w:right="0" w:bottom="0" w:left="0" w:header="720" w:footer="720" w:gutter="0"/>
          <w:cols w:space="720"/>
          <w:docGrid w:linePitch="360"/>
        </w:sectPr>
      </w:pPr>
    </w:p>
    <w:p w14:paraId="68EFF3FC" w14:textId="77777777" w:rsidR="00C22D37" w:rsidRDefault="00C22D37" w:rsidP="00C22D37"/>
    <w:p w14:paraId="587003DB"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50F0F1C6"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5C50C552"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3E52EF80" w14:textId="77777777" w:rsidTr="00182002">
              <w:trPr>
                <w:trHeight w:hRule="exact" w:val="722"/>
              </w:trPr>
              <w:tc>
                <w:tcPr>
                  <w:tcW w:w="5760" w:type="dxa"/>
                  <w:tcMar>
                    <w:left w:w="0" w:type="dxa"/>
                    <w:right w:w="0" w:type="dxa"/>
                  </w:tcMar>
                </w:tcPr>
                <w:p w14:paraId="21AEAFAF"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45969EB2" w14:textId="77777777" w:rsidR="00C22D37" w:rsidRDefault="00C22D37" w:rsidP="00182002">
                  <w:pPr>
                    <w:autoSpaceDE w:val="0"/>
                    <w:autoSpaceDN w:val="0"/>
                    <w:spacing w:before="48" w:after="0" w:line="240" w:lineRule="auto"/>
                    <w:ind w:right="40"/>
                    <w:jc w:val="right"/>
                  </w:pPr>
                </w:p>
              </w:tc>
            </w:tr>
            <w:tr w:rsidR="00C22D37" w14:paraId="31CB06C9" w14:textId="77777777" w:rsidTr="00182002">
              <w:trPr>
                <w:trHeight w:hRule="exact" w:val="588"/>
              </w:trPr>
              <w:tc>
                <w:tcPr>
                  <w:tcW w:w="11100" w:type="dxa"/>
                  <w:gridSpan w:val="2"/>
                  <w:tcBorders>
                    <w:bottom w:val="single" w:sz="5" w:space="0" w:color="878787"/>
                  </w:tcBorders>
                  <w:tcMar>
                    <w:left w:w="0" w:type="dxa"/>
                    <w:right w:w="0" w:type="dxa"/>
                  </w:tcMar>
                </w:tcPr>
                <w:p w14:paraId="0EBADD5E" w14:textId="77777777" w:rsidR="00C22D37" w:rsidRDefault="00C22D37" w:rsidP="00182002"/>
              </w:tc>
            </w:tr>
          </w:tbl>
          <w:p w14:paraId="54D02A3B" w14:textId="77777777" w:rsidR="00C22D37" w:rsidRDefault="00C22D37" w:rsidP="00182002">
            <w:pPr>
              <w:autoSpaceDE w:val="0"/>
              <w:autoSpaceDN w:val="0"/>
              <w:spacing w:after="0" w:line="14" w:lineRule="exact"/>
            </w:pPr>
          </w:p>
        </w:tc>
      </w:tr>
      <w:tr w:rsidR="00C22D37" w14:paraId="31AC67EA"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467818B0"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0857F706"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36AB5AAE"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3E1B4177"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66C2A6FE" w14:textId="77777777" w:rsidR="00C22D37" w:rsidRDefault="00C22D37" w:rsidP="00C22D37">
      <w:pPr>
        <w:autoSpaceDE w:val="0"/>
        <w:autoSpaceDN w:val="0"/>
        <w:spacing w:after="0" w:line="14" w:lineRule="exact"/>
      </w:pPr>
    </w:p>
    <w:p w14:paraId="548D39AF" w14:textId="77777777" w:rsidR="00C22D37" w:rsidRDefault="00C22D37" w:rsidP="00C22D37">
      <w:pPr>
        <w:sectPr w:rsidR="00C22D37">
          <w:pgSz w:w="11920" w:h="16860"/>
          <w:pgMar w:top="0" w:right="0" w:bottom="0" w:left="0" w:header="720" w:footer="720" w:gutter="0"/>
          <w:cols w:space="720"/>
          <w:docGrid w:linePitch="360"/>
        </w:sectPr>
      </w:pPr>
    </w:p>
    <w:p w14:paraId="48EADF7E" w14:textId="77777777" w:rsidR="00C22D37" w:rsidRDefault="00C22D37" w:rsidP="00C22D37"/>
    <w:p w14:paraId="758CB458" w14:textId="77777777" w:rsidR="00C22D37" w:rsidRDefault="00C22D37" w:rsidP="00C22D37">
      <w:pPr>
        <w:autoSpaceDE w:val="0"/>
        <w:autoSpaceDN w:val="0"/>
        <w:spacing w:after="0" w:line="390" w:lineRule="exact"/>
      </w:pPr>
    </w:p>
    <w:tbl>
      <w:tblPr>
        <w:tblW w:w="0" w:type="auto"/>
        <w:tblInd w:w="398" w:type="dxa"/>
        <w:tblLayout w:type="fixed"/>
        <w:tblLook w:val="04A0" w:firstRow="1" w:lastRow="0" w:firstColumn="1" w:lastColumn="0" w:noHBand="0" w:noVBand="1"/>
      </w:tblPr>
      <w:tblGrid>
        <w:gridCol w:w="2926"/>
        <w:gridCol w:w="8274"/>
      </w:tblGrid>
      <w:tr w:rsidR="00C22D37" w14:paraId="31E2B6CC" w14:textId="77777777" w:rsidTr="00182002">
        <w:trPr>
          <w:trHeight w:hRule="exact" w:val="2298"/>
        </w:trPr>
        <w:tc>
          <w:tcPr>
            <w:tcW w:w="11200" w:type="dxa"/>
            <w:gridSpan w:val="2"/>
            <w:tcBorders>
              <w:top w:val="single" w:sz="6" w:space="0" w:color="000000"/>
              <w:left w:val="single" w:sz="6" w:space="0" w:color="000000"/>
              <w:bottom w:val="single" w:sz="5" w:space="0" w:color="000000"/>
              <w:right w:val="single" w:sz="5" w:space="0" w:color="000000"/>
            </w:tcBorders>
            <w:tcMar>
              <w:left w:w="0" w:type="dxa"/>
              <w:right w:w="0" w:type="dxa"/>
            </w:tcMar>
          </w:tcPr>
          <w:p w14:paraId="31EF906D" w14:textId="77777777" w:rsidR="00C22D37" w:rsidRDefault="00C22D37" w:rsidP="00182002">
            <w:pPr>
              <w:autoSpaceDE w:val="0"/>
              <w:autoSpaceDN w:val="0"/>
              <w:spacing w:after="0" w:line="40" w:lineRule="exact"/>
            </w:pPr>
          </w:p>
          <w:tbl>
            <w:tblPr>
              <w:tblW w:w="0" w:type="auto"/>
              <w:tblInd w:w="33" w:type="dxa"/>
              <w:tblLayout w:type="fixed"/>
              <w:tblLook w:val="04A0" w:firstRow="1" w:lastRow="0" w:firstColumn="1" w:lastColumn="0" w:noHBand="0" w:noVBand="1"/>
            </w:tblPr>
            <w:tblGrid>
              <w:gridCol w:w="5760"/>
              <w:gridCol w:w="5340"/>
            </w:tblGrid>
            <w:tr w:rsidR="00C22D37" w14:paraId="75404035" w14:textId="77777777" w:rsidTr="00182002">
              <w:trPr>
                <w:trHeight w:hRule="exact" w:val="722"/>
              </w:trPr>
              <w:tc>
                <w:tcPr>
                  <w:tcW w:w="5760" w:type="dxa"/>
                  <w:tcMar>
                    <w:left w:w="0" w:type="dxa"/>
                    <w:right w:w="0" w:type="dxa"/>
                  </w:tcMar>
                </w:tcPr>
                <w:p w14:paraId="4E847432" w14:textId="77777777" w:rsidR="00C22D37" w:rsidRDefault="00C22D37" w:rsidP="00182002">
                  <w:pPr>
                    <w:autoSpaceDE w:val="0"/>
                    <w:autoSpaceDN w:val="0"/>
                    <w:spacing w:before="60" w:after="0" w:line="268" w:lineRule="exact"/>
                    <w:ind w:left="56"/>
                  </w:pPr>
                  <w:r>
                    <w:rPr>
                      <w:rFonts w:ascii="Montserrat" w:eastAsia="Montserrat" w:hAnsi="Montserrat"/>
                      <w:color w:val="000000"/>
                    </w:rPr>
                    <w:t xml:space="preserve">Topic/Title: </w:t>
                  </w:r>
                </w:p>
              </w:tc>
              <w:tc>
                <w:tcPr>
                  <w:tcW w:w="5340" w:type="dxa"/>
                  <w:tcMar>
                    <w:left w:w="0" w:type="dxa"/>
                    <w:right w:w="0" w:type="dxa"/>
                  </w:tcMar>
                </w:tcPr>
                <w:p w14:paraId="4A6A90C2" w14:textId="77777777" w:rsidR="00C22D37" w:rsidRDefault="00C22D37" w:rsidP="00182002">
                  <w:pPr>
                    <w:autoSpaceDE w:val="0"/>
                    <w:autoSpaceDN w:val="0"/>
                    <w:spacing w:before="48" w:after="0" w:line="240" w:lineRule="auto"/>
                    <w:ind w:right="40"/>
                    <w:jc w:val="right"/>
                  </w:pPr>
                </w:p>
              </w:tc>
            </w:tr>
            <w:tr w:rsidR="00C22D37" w14:paraId="4D8837EF" w14:textId="77777777" w:rsidTr="00182002">
              <w:trPr>
                <w:trHeight w:hRule="exact" w:val="588"/>
              </w:trPr>
              <w:tc>
                <w:tcPr>
                  <w:tcW w:w="11100" w:type="dxa"/>
                  <w:gridSpan w:val="2"/>
                  <w:tcBorders>
                    <w:bottom w:val="single" w:sz="5" w:space="0" w:color="878787"/>
                  </w:tcBorders>
                  <w:tcMar>
                    <w:left w:w="0" w:type="dxa"/>
                    <w:right w:w="0" w:type="dxa"/>
                  </w:tcMar>
                </w:tcPr>
                <w:p w14:paraId="3CEC3A60" w14:textId="77777777" w:rsidR="00C22D37" w:rsidRDefault="00C22D37" w:rsidP="00182002"/>
              </w:tc>
            </w:tr>
          </w:tbl>
          <w:p w14:paraId="7DD6BB77" w14:textId="77777777" w:rsidR="00C22D37" w:rsidRDefault="00C22D37" w:rsidP="00182002">
            <w:pPr>
              <w:autoSpaceDE w:val="0"/>
              <w:autoSpaceDN w:val="0"/>
              <w:spacing w:after="0" w:line="14" w:lineRule="exact"/>
            </w:pPr>
          </w:p>
        </w:tc>
      </w:tr>
      <w:tr w:rsidR="00C22D37" w14:paraId="2A942EC2" w14:textId="77777777" w:rsidTr="00182002">
        <w:trPr>
          <w:trHeight w:hRule="exact" w:val="9952"/>
        </w:trPr>
        <w:tc>
          <w:tcPr>
            <w:tcW w:w="2926" w:type="dxa"/>
            <w:tcBorders>
              <w:top w:val="single" w:sz="5" w:space="0" w:color="000000"/>
              <w:left w:val="single" w:sz="6" w:space="0" w:color="000000"/>
              <w:bottom w:val="single" w:sz="6" w:space="0" w:color="000000"/>
              <w:right w:val="single" w:sz="5" w:space="0" w:color="000000"/>
            </w:tcBorders>
            <w:tcMar>
              <w:left w:w="0" w:type="dxa"/>
              <w:right w:w="0" w:type="dxa"/>
            </w:tcMar>
          </w:tcPr>
          <w:p w14:paraId="618B7F9B" w14:textId="77777777" w:rsidR="00C22D37" w:rsidRDefault="00C22D37" w:rsidP="00182002">
            <w:pPr>
              <w:autoSpaceDE w:val="0"/>
              <w:autoSpaceDN w:val="0"/>
              <w:spacing w:after="0" w:line="268" w:lineRule="exact"/>
            </w:pPr>
            <w:r>
              <w:rPr>
                <w:rFonts w:ascii="Montserrat" w:eastAsia="Montserrat" w:hAnsi="Montserrat"/>
                <w:color w:val="000000"/>
              </w:rPr>
              <w:t xml:space="preserve"> Keywords/Questions: </w:t>
            </w:r>
          </w:p>
        </w:tc>
        <w:tc>
          <w:tcPr>
            <w:tcW w:w="8274" w:type="dxa"/>
            <w:tcBorders>
              <w:top w:val="single" w:sz="5" w:space="0" w:color="000000"/>
              <w:left w:val="single" w:sz="5" w:space="0" w:color="000000"/>
              <w:bottom w:val="single" w:sz="6" w:space="0" w:color="000000"/>
              <w:right w:val="single" w:sz="5" w:space="0" w:color="000000"/>
            </w:tcBorders>
            <w:tcMar>
              <w:left w:w="0" w:type="dxa"/>
              <w:right w:w="0" w:type="dxa"/>
            </w:tcMar>
          </w:tcPr>
          <w:p w14:paraId="3FAB52CC" w14:textId="77777777" w:rsidR="00C22D37" w:rsidRDefault="00C22D37" w:rsidP="00182002">
            <w:pPr>
              <w:autoSpaceDE w:val="0"/>
              <w:autoSpaceDN w:val="0"/>
              <w:spacing w:before="100" w:after="0" w:line="268" w:lineRule="exact"/>
              <w:ind w:left="92"/>
            </w:pPr>
            <w:r>
              <w:rPr>
                <w:rFonts w:ascii="Montserrat" w:eastAsia="Montserrat" w:hAnsi="Montserrat"/>
                <w:color w:val="000000"/>
              </w:rPr>
              <w:t>Notes​</w:t>
            </w:r>
            <w:r>
              <w:rPr>
                <w:rFonts w:ascii="Arial" w:eastAsia="Arial" w:hAnsi="Arial"/>
                <w:color w:val="000000"/>
              </w:rPr>
              <w:t xml:space="preserve">: </w:t>
            </w:r>
          </w:p>
        </w:tc>
      </w:tr>
      <w:tr w:rsidR="00C22D37" w14:paraId="54EC9A2A" w14:textId="77777777" w:rsidTr="00182002">
        <w:trPr>
          <w:trHeight w:hRule="exact" w:val="3658"/>
        </w:trPr>
        <w:tc>
          <w:tcPr>
            <w:tcW w:w="11200" w:type="dxa"/>
            <w:gridSpan w:val="2"/>
            <w:tcBorders>
              <w:top w:val="single" w:sz="6" w:space="0" w:color="000000"/>
              <w:left w:val="single" w:sz="6" w:space="0" w:color="000000"/>
              <w:bottom w:val="single" w:sz="6" w:space="0" w:color="000000"/>
              <w:right w:val="single" w:sz="5" w:space="0" w:color="000000"/>
            </w:tcBorders>
            <w:tcMar>
              <w:left w:w="0" w:type="dxa"/>
              <w:right w:w="0" w:type="dxa"/>
            </w:tcMar>
          </w:tcPr>
          <w:p w14:paraId="11D2895E" w14:textId="77777777" w:rsidR="00C22D37" w:rsidRDefault="00C22D37" w:rsidP="00182002">
            <w:pPr>
              <w:autoSpaceDE w:val="0"/>
              <w:autoSpaceDN w:val="0"/>
              <w:spacing w:before="102" w:after="0" w:line="268" w:lineRule="exact"/>
              <w:ind w:left="90"/>
            </w:pPr>
            <w:r>
              <w:rPr>
                <w:rFonts w:ascii="Montserrat" w:eastAsia="Montserrat" w:hAnsi="Montserrat"/>
                <w:color w:val="000000"/>
              </w:rPr>
              <w:t>Summary​</w:t>
            </w:r>
            <w:r>
              <w:rPr>
                <w:rFonts w:ascii="Arial" w:eastAsia="Arial" w:hAnsi="Arial"/>
                <w:color w:val="000000"/>
              </w:rPr>
              <w:t xml:space="preserve">: </w:t>
            </w:r>
          </w:p>
        </w:tc>
      </w:tr>
    </w:tbl>
    <w:p w14:paraId="13E30DE2" w14:textId="77777777" w:rsidR="00C22D37" w:rsidRDefault="00C22D37" w:rsidP="00C22D37">
      <w:pPr>
        <w:autoSpaceDE w:val="0"/>
        <w:autoSpaceDN w:val="0"/>
        <w:spacing w:after="0" w:line="14" w:lineRule="exact"/>
      </w:pPr>
    </w:p>
    <w:p w14:paraId="08985BAA" w14:textId="77777777" w:rsidR="00C22D37" w:rsidRDefault="00C22D37" w:rsidP="00C22D37">
      <w:pPr>
        <w:sectPr w:rsidR="00C22D37">
          <w:pgSz w:w="11920" w:h="16860"/>
          <w:pgMar w:top="0" w:right="0" w:bottom="0" w:left="0" w:header="720" w:footer="720" w:gutter="0"/>
          <w:cols w:space="720"/>
          <w:docGrid w:linePitch="360"/>
        </w:sectPr>
      </w:pPr>
    </w:p>
    <w:p w14:paraId="580143F3" w14:textId="77777777" w:rsidR="00C22D37" w:rsidRDefault="00C22D37" w:rsidP="00C22D37"/>
    <w:p w14:paraId="42FD8EF6" w14:textId="29E8D5C1" w:rsidR="00DD2A5C" w:rsidRPr="00DD2A5C" w:rsidRDefault="00DD2A5C" w:rsidP="00DD2A5C">
      <w:pPr>
        <w:tabs>
          <w:tab w:val="left" w:pos="3470"/>
        </w:tabs>
      </w:pPr>
    </w:p>
    <w:sectPr w:rsidR="00DD2A5C" w:rsidRPr="00DD2A5C" w:rsidSect="00034616">
      <w:pgSz w:w="11920" w:h="1686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3F71D3C"/>
    <w:multiLevelType w:val="hybridMultilevel"/>
    <w:tmpl w:val="64BAA85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0" w15:restartNumberingAfterBreak="0">
    <w:nsid w:val="4D6D240C"/>
    <w:multiLevelType w:val="hybridMultilevel"/>
    <w:tmpl w:val="6D1E96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6154F9E"/>
    <w:multiLevelType w:val="hybridMultilevel"/>
    <w:tmpl w:val="69C62E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AD2"/>
    <w:rsid w:val="0015074B"/>
    <w:rsid w:val="002401FD"/>
    <w:rsid w:val="00274B39"/>
    <w:rsid w:val="0029639D"/>
    <w:rsid w:val="002A0EDE"/>
    <w:rsid w:val="002A6A6D"/>
    <w:rsid w:val="00326F90"/>
    <w:rsid w:val="003935E6"/>
    <w:rsid w:val="003B16B8"/>
    <w:rsid w:val="005E187A"/>
    <w:rsid w:val="00614535"/>
    <w:rsid w:val="00732344"/>
    <w:rsid w:val="00817988"/>
    <w:rsid w:val="00855772"/>
    <w:rsid w:val="00870A54"/>
    <w:rsid w:val="009B7857"/>
    <w:rsid w:val="00A82990"/>
    <w:rsid w:val="00AA1D8D"/>
    <w:rsid w:val="00B3310E"/>
    <w:rsid w:val="00B46A3A"/>
    <w:rsid w:val="00B47730"/>
    <w:rsid w:val="00BA5B4B"/>
    <w:rsid w:val="00C22D37"/>
    <w:rsid w:val="00C74C6A"/>
    <w:rsid w:val="00CA5666"/>
    <w:rsid w:val="00CB0664"/>
    <w:rsid w:val="00CB2013"/>
    <w:rsid w:val="00D27F62"/>
    <w:rsid w:val="00D512FC"/>
    <w:rsid w:val="00DD2A5C"/>
    <w:rsid w:val="00E7517D"/>
    <w:rsid w:val="00E77946"/>
    <w:rsid w:val="00F53D17"/>
    <w:rsid w:val="00FC693F"/>
    <w:rsid w:val="00FE5F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32A8F"/>
  <w14:defaultImageDpi w14:val="300"/>
  <w15:docId w15:val="{B7A50DDF-2297-40CE-ACE1-EA86BDC4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Variable">
    <w:name w:val="HTML Variable"/>
    <w:basedOn w:val="DefaultParagraphFont"/>
    <w:uiPriority w:val="99"/>
    <w:semiHidden/>
    <w:unhideWhenUsed/>
    <w:rsid w:val="00D512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8966">
      <w:bodyDiv w:val="1"/>
      <w:marLeft w:val="0"/>
      <w:marRight w:val="0"/>
      <w:marTop w:val="0"/>
      <w:marBottom w:val="0"/>
      <w:divBdr>
        <w:top w:val="none" w:sz="0" w:space="0" w:color="auto"/>
        <w:left w:val="none" w:sz="0" w:space="0" w:color="auto"/>
        <w:bottom w:val="none" w:sz="0" w:space="0" w:color="auto"/>
        <w:right w:val="none" w:sz="0" w:space="0" w:color="auto"/>
      </w:divBdr>
      <w:divsChild>
        <w:div w:id="271595741">
          <w:marLeft w:val="0"/>
          <w:marRight w:val="0"/>
          <w:marTop w:val="0"/>
          <w:marBottom w:val="0"/>
          <w:divBdr>
            <w:top w:val="none" w:sz="0" w:space="0" w:color="auto"/>
            <w:left w:val="none" w:sz="0" w:space="0" w:color="auto"/>
            <w:bottom w:val="none" w:sz="0" w:space="0" w:color="auto"/>
            <w:right w:val="none" w:sz="0" w:space="0" w:color="auto"/>
          </w:divBdr>
          <w:divsChild>
            <w:div w:id="557786691">
              <w:marLeft w:val="0"/>
              <w:marRight w:val="0"/>
              <w:marTop w:val="0"/>
              <w:marBottom w:val="0"/>
              <w:divBdr>
                <w:top w:val="none" w:sz="0" w:space="0" w:color="auto"/>
                <w:left w:val="none" w:sz="0" w:space="0" w:color="auto"/>
                <w:bottom w:val="none" w:sz="0" w:space="0" w:color="auto"/>
                <w:right w:val="none" w:sz="0" w:space="0" w:color="auto"/>
              </w:divBdr>
            </w:div>
            <w:div w:id="1790778866">
              <w:marLeft w:val="0"/>
              <w:marRight w:val="0"/>
              <w:marTop w:val="0"/>
              <w:marBottom w:val="0"/>
              <w:divBdr>
                <w:top w:val="none" w:sz="0" w:space="0" w:color="auto"/>
                <w:left w:val="none" w:sz="0" w:space="0" w:color="auto"/>
                <w:bottom w:val="none" w:sz="0" w:space="0" w:color="auto"/>
                <w:right w:val="none" w:sz="0" w:space="0" w:color="auto"/>
              </w:divBdr>
            </w:div>
            <w:div w:id="1414283441">
              <w:marLeft w:val="0"/>
              <w:marRight w:val="0"/>
              <w:marTop w:val="0"/>
              <w:marBottom w:val="0"/>
              <w:divBdr>
                <w:top w:val="none" w:sz="0" w:space="0" w:color="auto"/>
                <w:left w:val="none" w:sz="0" w:space="0" w:color="auto"/>
                <w:bottom w:val="none" w:sz="0" w:space="0" w:color="auto"/>
                <w:right w:val="none" w:sz="0" w:space="0" w:color="auto"/>
              </w:divBdr>
            </w:div>
            <w:div w:id="1526090450">
              <w:marLeft w:val="0"/>
              <w:marRight w:val="0"/>
              <w:marTop w:val="0"/>
              <w:marBottom w:val="0"/>
              <w:divBdr>
                <w:top w:val="none" w:sz="0" w:space="0" w:color="auto"/>
                <w:left w:val="none" w:sz="0" w:space="0" w:color="auto"/>
                <w:bottom w:val="none" w:sz="0" w:space="0" w:color="auto"/>
                <w:right w:val="none" w:sz="0" w:space="0" w:color="auto"/>
              </w:divBdr>
            </w:div>
            <w:div w:id="21348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Mohammed Toufiq Sumaila</cp:lastModifiedBy>
  <cp:revision>24</cp:revision>
  <dcterms:created xsi:type="dcterms:W3CDTF">2013-12-23T23:15:00Z</dcterms:created>
  <dcterms:modified xsi:type="dcterms:W3CDTF">2025-02-11T15:11:00Z</dcterms:modified>
  <cp:category/>
</cp:coreProperties>
</file>